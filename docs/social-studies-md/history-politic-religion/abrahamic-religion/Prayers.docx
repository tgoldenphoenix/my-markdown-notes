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Arial" w:hAnsi="Arial" w:eastAsia="Arial" w:cs="Arial"/>
          <w:b/>
          <w:color w:val="99FF33"/>
          <w:sz w:val="48"/>
          <w:szCs w:val="48"/>
        </w:rPr>
      </w:pPr>
    </w:p>
    <w:p>
      <w:pPr>
        <w:jc w:val="center"/>
        <w:rPr>
          <w:rFonts w:hint="default" w:ascii="Arial" w:hAnsi="Arial" w:eastAsia="Arial" w:cs="Arial"/>
          <w:b/>
          <w:color w:val="99FF33"/>
          <w:sz w:val="48"/>
          <w:szCs w:val="48"/>
        </w:rPr>
      </w:pPr>
      <w:r>
        <w:rPr>
          <w:rFonts w:hint="default" w:ascii="Arial" w:hAnsi="Arial" w:eastAsia="Arial" w:cs="Arial"/>
          <w:b/>
          <w:color w:val="99FF33"/>
          <w:sz w:val="48"/>
          <w:szCs w:val="48"/>
        </w:rPr>
        <w:t>Title</w:t>
      </w:r>
    </w:p>
    <w:p>
      <w:pPr>
        <w:jc w:val="center"/>
        <w:rPr>
          <w:rFonts w:hint="default" w:ascii="Arial" w:hAnsi="Arial" w:eastAsia="Arial" w:cs="Arial"/>
          <w:b/>
          <w:color w:val="0563C1"/>
          <w:sz w:val="28"/>
          <w:szCs w:val="28"/>
          <w:u w:val="single"/>
          <w:lang w:val="en-US"/>
        </w:rPr>
      </w:pPr>
      <w:r>
        <w:rPr>
          <w:rFonts w:ascii="Arial" w:hAnsi="Arial" w:eastAsia="Arial" w:cs="Arial"/>
          <w:b/>
          <w:sz w:val="28"/>
          <w:szCs w:val="28"/>
          <w:rtl w:val="0"/>
        </w:rPr>
        <w:t>Link</w:t>
      </w:r>
      <w:r>
        <w:rPr>
          <w:rFonts w:hint="default" w:ascii="Arial" w:hAnsi="Arial" w:eastAsia="Arial" w:cs="Arial"/>
          <w:b/>
          <w:sz w:val="28"/>
          <w:szCs w:val="28"/>
          <w:rtl w:val="0"/>
          <w:lang w:val="en-US"/>
        </w:rPr>
        <w:t xml:space="preserve">: </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rPr>
          <w:rFonts w:ascii="Arial" w:hAnsi="Arial" w:eastAsia="Arial" w:cs="Arial"/>
          <w:color w:val="000000"/>
          <w:sz w:val="36"/>
          <w:szCs w:val="36"/>
        </w:rPr>
      </w:pPr>
    </w:p>
    <w:p>
      <w:pPr>
        <w:numPr>
          <w:ilvl w:val="0"/>
          <w:numId w:val="11"/>
        </w:numPr>
        <w:pBdr>
          <w:top w:val="none" w:color="auto" w:sz="0" w:space="0"/>
          <w:left w:val="none" w:color="auto" w:sz="0" w:space="0"/>
          <w:bottom w:val="none" w:color="auto" w:sz="0" w:space="0"/>
          <w:right w:val="none" w:color="auto" w:sz="0" w:space="0"/>
          <w:between w:val="none" w:color="auto" w:sz="0" w:space="0"/>
        </w:pBdr>
        <w:spacing w:after="0"/>
        <w:ind w:left="720" w:hanging="360"/>
        <w:outlineLvl w:val="0"/>
        <w:rPr>
          <w:rFonts w:hint="default" w:ascii="Arial" w:hAnsi="Arial" w:cs="Arial"/>
          <w:i w:val="0"/>
          <w:iCs w:val="0"/>
          <w:caps w:val="0"/>
          <w:color w:val="000000"/>
          <w:spacing w:val="0"/>
          <w:sz w:val="30"/>
          <w:szCs w:val="30"/>
        </w:rPr>
      </w:pPr>
      <w:r>
        <w:rPr>
          <w:rFonts w:hint="default" w:ascii="Arial" w:hAnsi="Arial" w:eastAsia="Arial" w:cs="Arial"/>
          <w:color w:val="538135"/>
          <w:sz w:val="36"/>
          <w:szCs w:val="36"/>
        </w:rPr>
        <w:t>Phụng vụ</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276" w:lineRule="auto"/>
        <w:outlineLvl w:val="9"/>
        <w:rPr>
          <w:rFonts w:ascii="Arial" w:hAnsi="Arial" w:eastAsia="Arial" w:cs="Arial"/>
          <w:color w:val="538135"/>
          <w:sz w:val="36"/>
          <w:szCs w:val="36"/>
        </w:rPr>
      </w:pPr>
    </w:p>
    <w:p>
      <w:pPr>
        <w:numPr>
          <w:ilvl w:val="0"/>
          <w:numId w:val="11"/>
        </w:numPr>
        <w:pBdr>
          <w:top w:val="none" w:color="auto" w:sz="0" w:space="0"/>
          <w:left w:val="none" w:color="auto" w:sz="0" w:space="0"/>
          <w:bottom w:val="none" w:color="auto" w:sz="0" w:space="0"/>
          <w:right w:val="none" w:color="auto" w:sz="0" w:space="0"/>
          <w:between w:val="none" w:color="auto" w:sz="0" w:space="0"/>
        </w:pBdr>
        <w:spacing w:after="0"/>
        <w:ind w:left="720" w:hanging="360"/>
        <w:outlineLvl w:val="0"/>
        <w:rPr>
          <w:rFonts w:ascii="Arial" w:hAnsi="Arial" w:eastAsia="Arial" w:cs="Arial"/>
          <w:color w:val="538135"/>
          <w:sz w:val="36"/>
          <w:szCs w:val="36"/>
        </w:rPr>
      </w:pPr>
      <w:r>
        <w:rPr>
          <w:rFonts w:hint="default" w:ascii="Arial" w:hAnsi="Arial" w:eastAsia="Arial" w:cs="Arial"/>
          <w:color w:val="538135"/>
          <w:sz w:val="36"/>
          <w:szCs w:val="36"/>
        </w:rPr>
        <w:t>Kinh Lạy Cha</w:t>
      </w:r>
    </w:p>
    <w:p>
      <w:pPr>
        <w:rPr>
          <w:rFonts w:hint="default"/>
        </w:rPr>
      </w:pPr>
    </w:p>
    <w:p>
      <w:pPr>
        <w:numPr>
          <w:ilvl w:val="0"/>
          <w:numId w:val="11"/>
        </w:numPr>
        <w:pBdr>
          <w:top w:val="none" w:color="auto" w:sz="0" w:space="0"/>
          <w:left w:val="none" w:color="auto" w:sz="0" w:space="0"/>
          <w:bottom w:val="none" w:color="auto" w:sz="0" w:space="0"/>
          <w:right w:val="none" w:color="auto" w:sz="0" w:space="0"/>
          <w:between w:val="none" w:color="auto" w:sz="0" w:space="0"/>
        </w:pBdr>
        <w:spacing w:after="0"/>
        <w:ind w:left="720" w:hanging="360"/>
        <w:outlineLvl w:val="0"/>
        <w:rPr>
          <w:rFonts w:ascii="Arial" w:hAnsi="Arial" w:eastAsia="Arial" w:cs="Arial"/>
          <w:color w:val="538135"/>
          <w:sz w:val="36"/>
          <w:szCs w:val="36"/>
        </w:rPr>
      </w:pPr>
      <w:r>
        <w:rPr>
          <w:rFonts w:hint="default" w:ascii="Arial" w:hAnsi="Arial" w:eastAsia="Arial" w:cs="Arial"/>
          <w:color w:val="538135"/>
          <w:sz w:val="36"/>
          <w:szCs w:val="36"/>
        </w:rPr>
        <w:t>Kinh Kính Mừng</w:t>
      </w:r>
    </w:p>
    <w:p>
      <w:pPr>
        <w:rPr>
          <w:rFonts w:hint="default"/>
        </w:rPr>
      </w:pPr>
    </w:p>
    <w:p>
      <w:pPr>
        <w:numPr>
          <w:ilvl w:val="0"/>
          <w:numId w:val="11"/>
        </w:numPr>
        <w:pBdr>
          <w:top w:val="none" w:color="auto" w:sz="0" w:space="0"/>
          <w:left w:val="none" w:color="auto" w:sz="0" w:space="0"/>
          <w:bottom w:val="none" w:color="auto" w:sz="0" w:space="0"/>
          <w:right w:val="none" w:color="auto" w:sz="0" w:space="0"/>
          <w:between w:val="none" w:color="auto" w:sz="0" w:space="0"/>
        </w:pBdr>
        <w:spacing w:after="0"/>
        <w:ind w:left="720" w:hanging="360"/>
        <w:outlineLvl w:val="0"/>
        <w:rPr>
          <w:rFonts w:ascii="Arial" w:hAnsi="Arial" w:eastAsia="Arial" w:cs="Arial"/>
          <w:color w:val="538135"/>
          <w:sz w:val="36"/>
          <w:szCs w:val="36"/>
        </w:rPr>
      </w:pPr>
      <w:r>
        <w:rPr>
          <w:rFonts w:hint="default" w:ascii="Arial" w:hAnsi="Arial" w:eastAsia="Arial" w:cs="Arial"/>
          <w:color w:val="538135"/>
          <w:sz w:val="36"/>
          <w:szCs w:val="36"/>
        </w:rPr>
        <w:t>Kinh Sáng Danh</w:t>
      </w:r>
    </w:p>
    <w:p>
      <w:pPr>
        <w:numPr>
          <w:ilvl w:val="0"/>
          <w:numId w:val="11"/>
        </w:numPr>
        <w:pBdr>
          <w:top w:val="none" w:color="auto" w:sz="0" w:space="0"/>
          <w:left w:val="none" w:color="auto" w:sz="0" w:space="0"/>
          <w:bottom w:val="none" w:color="auto" w:sz="0" w:space="0"/>
          <w:right w:val="none" w:color="auto" w:sz="0" w:space="0"/>
          <w:between w:val="none" w:color="auto" w:sz="0" w:space="0"/>
        </w:pBdr>
        <w:spacing w:after="0"/>
        <w:ind w:left="720" w:hanging="360"/>
        <w:outlineLvl w:val="0"/>
        <w:rPr>
          <w:rFonts w:ascii="Arial" w:hAnsi="Arial" w:eastAsia="Arial" w:cs="Arial"/>
          <w:color w:val="538135"/>
          <w:sz w:val="36"/>
          <w:szCs w:val="36"/>
        </w:rPr>
      </w:pPr>
      <w:r>
        <w:rPr>
          <w:rFonts w:hint="default" w:ascii="Arial" w:hAnsi="Arial" w:eastAsia="Arial" w:cs="Arial"/>
          <w:color w:val="538135"/>
          <w:sz w:val="36"/>
          <w:szCs w:val="36"/>
        </w:rPr>
        <w:t>Kinh vinh danh</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276" w:lineRule="auto"/>
        <w:outlineLvl w:val="9"/>
        <w:rPr>
          <w:rFonts w:ascii="Arial" w:hAnsi="Arial" w:eastAsia="Arial" w:cs="Arial"/>
          <w:color w:val="538135"/>
          <w:sz w:val="36"/>
          <w:szCs w:val="36"/>
        </w:rPr>
      </w:pPr>
    </w:p>
    <w:p>
      <w:pPr>
        <w:numPr>
          <w:ilvl w:val="0"/>
          <w:numId w:val="11"/>
        </w:numPr>
        <w:pBdr>
          <w:top w:val="none" w:color="auto" w:sz="0" w:space="0"/>
          <w:left w:val="none" w:color="auto" w:sz="0" w:space="0"/>
          <w:bottom w:val="none" w:color="auto" w:sz="0" w:space="0"/>
          <w:right w:val="none" w:color="auto" w:sz="0" w:space="0"/>
          <w:between w:val="none" w:color="auto" w:sz="0" w:space="0"/>
        </w:pBdr>
        <w:spacing w:after="0"/>
        <w:ind w:left="720" w:hanging="360"/>
        <w:outlineLvl w:val="0"/>
        <w:rPr>
          <w:rFonts w:ascii="Arial" w:hAnsi="Arial" w:eastAsia="Arial" w:cs="Arial"/>
          <w:color w:val="538135"/>
          <w:sz w:val="36"/>
          <w:szCs w:val="36"/>
        </w:rPr>
      </w:pPr>
      <w:r>
        <w:rPr>
          <w:rFonts w:hint="default" w:ascii="Arial" w:hAnsi="Arial" w:eastAsia="Arial"/>
          <w:color w:val="538135"/>
          <w:sz w:val="36"/>
          <w:szCs w:val="36"/>
        </w:rPr>
        <w:t>The Fatima Prayer (Decade Prayer)</w:t>
      </w:r>
    </w:p>
    <w:p>
      <w:pPr>
        <w:bidi w:val="0"/>
      </w:pPr>
    </w:p>
    <w:p>
      <w:pPr>
        <w:numPr>
          <w:ilvl w:val="0"/>
          <w:numId w:val="11"/>
        </w:numPr>
        <w:pBdr>
          <w:top w:val="none" w:color="auto" w:sz="0" w:space="0"/>
          <w:left w:val="none" w:color="auto" w:sz="0" w:space="0"/>
          <w:bottom w:val="none" w:color="auto" w:sz="0" w:space="0"/>
          <w:right w:val="none" w:color="auto" w:sz="0" w:space="0"/>
          <w:between w:val="none" w:color="auto" w:sz="0" w:space="0"/>
        </w:pBdr>
        <w:spacing w:after="0"/>
        <w:ind w:left="720" w:hanging="360"/>
        <w:outlineLvl w:val="0"/>
        <w:rPr>
          <w:rFonts w:ascii="Arial" w:hAnsi="Arial" w:eastAsia="Arial" w:cs="Arial"/>
          <w:color w:val="538135"/>
          <w:sz w:val="36"/>
          <w:szCs w:val="36"/>
        </w:rPr>
      </w:pPr>
      <w:r>
        <w:rPr>
          <w:rFonts w:hint="default" w:ascii="Arial" w:hAnsi="Arial" w:eastAsia="Arial" w:cs="Arial"/>
          <w:color w:val="538135"/>
          <w:sz w:val="36"/>
          <w:szCs w:val="36"/>
        </w:rPr>
        <w:t>Kinh Lạy Nữ Vương</w:t>
      </w:r>
    </w:p>
    <w:p>
      <w:pPr>
        <w:bidi w:val="0"/>
        <w:rPr>
          <w:rFonts w:hint="default"/>
          <w:b/>
          <w:bCs/>
        </w:rPr>
      </w:pPr>
      <w:bookmarkStart w:id="0" w:name="_GoBack"/>
      <w:bookmarkEnd w:id="0"/>
    </w:p>
    <w:p>
      <w:pPr>
        <w:numPr>
          <w:ilvl w:val="0"/>
          <w:numId w:val="11"/>
        </w:numPr>
        <w:pBdr>
          <w:top w:val="none" w:color="auto" w:sz="0" w:space="0"/>
          <w:left w:val="none" w:color="auto" w:sz="0" w:space="0"/>
          <w:bottom w:val="none" w:color="auto" w:sz="0" w:space="0"/>
          <w:right w:val="none" w:color="auto" w:sz="0" w:space="0"/>
          <w:between w:val="none" w:color="auto" w:sz="0" w:space="0"/>
        </w:pBdr>
        <w:spacing w:after="0"/>
        <w:ind w:left="720" w:hanging="360"/>
        <w:outlineLvl w:val="0"/>
        <w:rPr>
          <w:rFonts w:ascii="Arial" w:hAnsi="Arial" w:eastAsia="Arial" w:cs="Arial"/>
          <w:color w:val="538135"/>
          <w:sz w:val="36"/>
          <w:szCs w:val="36"/>
        </w:rPr>
      </w:pPr>
      <w:r>
        <w:rPr>
          <w:rFonts w:hint="default" w:ascii="Arial" w:hAnsi="Arial" w:eastAsia="Arial" w:cs="Arial"/>
          <w:color w:val="538135"/>
          <w:sz w:val="36"/>
          <w:szCs w:val="36"/>
        </w:rPr>
        <w:t>Kinh Tin kính của các Tông đồ</w:t>
      </w:r>
    </w:p>
    <w:p>
      <w:pPr>
        <w:keepNext w:val="0"/>
        <w:keepLines w:val="0"/>
        <w:widowControl/>
        <w:suppressLineNumbers w:val="0"/>
        <w:jc w:val="left"/>
      </w:pPr>
      <w:r>
        <w:rPr>
          <w:rFonts w:ascii="sans-serif" w:hAnsi="sans-serif" w:eastAsia="sans-serif" w:cs="sans-serif"/>
          <w:b/>
          <w:bCs/>
          <w:i w:val="0"/>
          <w:iCs w:val="0"/>
          <w:caps w:val="0"/>
          <w:color w:val="202122"/>
          <w:spacing w:val="0"/>
          <w:kern w:val="0"/>
          <w:sz w:val="28"/>
          <w:szCs w:val="28"/>
          <w:shd w:val="clear" w:fill="FFFFFF"/>
          <w:lang w:val="en-US" w:eastAsia="zh-CN" w:bidi="ar"/>
        </w:rPr>
        <w:t>Kinh Tin kính của các Tông đồ</w:t>
      </w:r>
      <w:r>
        <w:rPr>
          <w:rFonts w:hint="default" w:ascii="sans-serif" w:hAnsi="sans-serif" w:eastAsia="sans-serif" w:cs="sans-serif"/>
          <w:i w:val="0"/>
          <w:iCs w:val="0"/>
          <w:caps w:val="0"/>
          <w:color w:val="202122"/>
          <w:spacing w:val="0"/>
          <w:kern w:val="0"/>
          <w:sz w:val="28"/>
          <w:szCs w:val="28"/>
          <w:shd w:val="clear" w:fill="FFFFFF"/>
          <w:lang w:val="en-US" w:eastAsia="zh-CN" w:bidi="ar"/>
        </w:rPr>
        <w:t xml:space="preserve"> có tên đầy đủ là: </w:t>
      </w:r>
      <w:r>
        <w:rPr>
          <w:rFonts w:hint="default" w:ascii="sans-serif" w:hAnsi="sans-serif" w:eastAsia="sans-serif" w:cs="sans-serif"/>
          <w:i/>
          <w:iCs/>
          <w:caps w:val="0"/>
          <w:color w:val="202122"/>
          <w:spacing w:val="0"/>
          <w:kern w:val="0"/>
          <w:sz w:val="28"/>
          <w:szCs w:val="28"/>
          <w:shd w:val="clear" w:fill="FFFFFF"/>
          <w:lang w:val="en-US" w:eastAsia="zh-CN" w:bidi="ar"/>
        </w:rPr>
        <w:t>Lời tuyên tín của các tông đồ</w:t>
      </w:r>
      <w:r>
        <w:rPr>
          <w:rFonts w:hint="default" w:ascii="sans-serif" w:hAnsi="sans-serif" w:eastAsia="sans-serif" w:cs="sans-serif"/>
          <w:i w:val="0"/>
          <w:iCs w:val="0"/>
          <w:caps w:val="0"/>
          <w:color w:val="202122"/>
          <w:spacing w:val="0"/>
          <w:kern w:val="0"/>
          <w:sz w:val="28"/>
          <w:szCs w:val="28"/>
          <w:shd w:val="clear" w:fill="FFFFFF"/>
          <w:lang w:val="en-US" w:eastAsia="zh-CN" w:bidi="ar"/>
        </w:rPr>
        <w:t>, được xem là một lời tuyên bố niềm tin </w: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begin"/>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instrText xml:space="preserve"> HYPERLINK "https://vi.wikipedia.org/wiki/Kit%C3%B4_gi%C3%A1o" \o "Kitô giáo" </w:instrTex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separate"/>
      </w:r>
      <w:r>
        <w:rPr>
          <w:rStyle w:val="51"/>
          <w:rFonts w:hint="default" w:ascii="sans-serif" w:hAnsi="sans-serif" w:eastAsia="sans-serif" w:cs="sans-serif"/>
          <w:i w:val="0"/>
          <w:iCs w:val="0"/>
          <w:caps w:val="0"/>
          <w:color w:val="3366CC"/>
          <w:spacing w:val="0"/>
          <w:sz w:val="28"/>
          <w:szCs w:val="28"/>
          <w:u w:val="none"/>
          <w:shd w:val="clear" w:fill="FFFFFF"/>
        </w:rPr>
        <w:t>Kitô giáo</w: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end"/>
      </w:r>
      <w:r>
        <w:rPr>
          <w:rFonts w:hint="default" w:ascii="sans-serif" w:hAnsi="sans-serif" w:eastAsia="sans-serif" w:cs="sans-serif"/>
          <w:i w:val="0"/>
          <w:iCs w:val="0"/>
          <w:caps w:val="0"/>
          <w:color w:val="202122"/>
          <w:spacing w:val="0"/>
          <w:kern w:val="0"/>
          <w:sz w:val="28"/>
          <w:szCs w:val="28"/>
          <w:shd w:val="clear" w:fill="FFFFFF"/>
          <w:lang w:val="en-US" w:eastAsia="zh-CN" w:bidi="ar"/>
        </w:rPr>
        <w:t> ngay từ thời sơ khai.</w:t>
      </w:r>
    </w:p>
    <w:p>
      <w:pPr>
        <w:bidi w:val="0"/>
      </w:pPr>
    </w:p>
    <w:p>
      <w:pPr>
        <w:keepNext w:val="0"/>
        <w:keepLines w:val="0"/>
        <w:widowControl/>
        <w:suppressLineNumbers w:val="0"/>
        <w:jc w:val="left"/>
      </w:pPr>
      <w:r>
        <w:rPr>
          <w:rFonts w:ascii="sans-serif" w:hAnsi="sans-serif" w:eastAsia="sans-serif" w:cs="sans-serif"/>
          <w:i w:val="0"/>
          <w:iCs w:val="0"/>
          <w:caps w:val="0"/>
          <w:color w:val="202122"/>
          <w:spacing w:val="0"/>
          <w:kern w:val="0"/>
          <w:sz w:val="28"/>
          <w:szCs w:val="28"/>
          <w:shd w:val="clear" w:fill="FFFFFF"/>
          <w:lang w:val="en-US" w:eastAsia="zh-CN" w:bidi="ar"/>
        </w:rPr>
        <w:t>The</w:t>
      </w:r>
      <w:r>
        <w:rPr>
          <w:rFonts w:hint="default" w:ascii="sans-serif" w:hAnsi="sans-serif" w:eastAsia="sans-serif" w:cs="sans-serif"/>
          <w:i w:val="0"/>
          <w:iCs w:val="0"/>
          <w:caps w:val="0"/>
          <w:color w:val="202122"/>
          <w:spacing w:val="0"/>
          <w:kern w:val="0"/>
          <w:sz w:val="28"/>
          <w:szCs w:val="28"/>
          <w:shd w:val="clear" w:fill="FFFFFF"/>
          <w:lang w:val="en-US" w:eastAsia="zh-CN" w:bidi="ar"/>
        </w:rPr>
        <w:t> </w:t>
      </w:r>
      <w:r>
        <w:rPr>
          <w:rFonts w:hint="default" w:ascii="sans-serif" w:hAnsi="sans-serif" w:eastAsia="sans-serif" w:cs="sans-serif"/>
          <w:b/>
          <w:bCs/>
          <w:i w:val="0"/>
          <w:iCs w:val="0"/>
          <w:caps w:val="0"/>
          <w:color w:val="202122"/>
          <w:spacing w:val="0"/>
          <w:kern w:val="0"/>
          <w:sz w:val="28"/>
          <w:szCs w:val="28"/>
          <w:shd w:val="clear" w:fill="FFFFFF"/>
          <w:lang w:val="en-US" w:eastAsia="zh-CN" w:bidi="ar"/>
        </w:rPr>
        <w:t>Apostles' Creed</w:t>
      </w:r>
      <w:r>
        <w:rPr>
          <w:rFonts w:hint="default" w:ascii="sans-serif" w:hAnsi="sans-serif" w:eastAsia="sans-serif" w:cs="sans-serif"/>
          <w:i w:val="0"/>
          <w:iCs w:val="0"/>
          <w:caps w:val="0"/>
          <w:color w:val="202122"/>
          <w:spacing w:val="0"/>
          <w:kern w:val="0"/>
          <w:sz w:val="28"/>
          <w:szCs w:val="28"/>
          <w:shd w:val="clear" w:fill="FFFFFF"/>
          <w:lang w:val="en-US" w:eastAsia="zh-CN" w:bidi="ar"/>
        </w:rPr>
        <w:t> (</w: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begin"/>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instrText xml:space="preserve"> HYPERLINK "https://en.wikipedia.org/wiki/Ecclesiastical_Latin" \o "Ecclesiastical Latin" </w:instrTex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separate"/>
      </w:r>
      <w:r>
        <w:rPr>
          <w:rStyle w:val="51"/>
          <w:rFonts w:hint="default" w:ascii="sans-serif" w:hAnsi="sans-serif" w:eastAsia="sans-serif" w:cs="sans-serif"/>
          <w:i w:val="0"/>
          <w:iCs w:val="0"/>
          <w:caps w:val="0"/>
          <w:color w:val="3366CC"/>
          <w:spacing w:val="0"/>
          <w:sz w:val="28"/>
          <w:szCs w:val="28"/>
          <w:u w:val="none"/>
          <w:shd w:val="clear" w:fill="FFFFFF"/>
        </w:rPr>
        <w:t>Latin</w: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end"/>
      </w:r>
      <w:r>
        <w:rPr>
          <w:rFonts w:hint="default" w:ascii="sans-serif" w:hAnsi="sans-serif" w:eastAsia="sans-serif" w:cs="sans-serif"/>
          <w:i w:val="0"/>
          <w:iCs w:val="0"/>
          <w:caps w:val="0"/>
          <w:color w:val="202122"/>
          <w:spacing w:val="0"/>
          <w:kern w:val="0"/>
          <w:sz w:val="28"/>
          <w:szCs w:val="28"/>
          <w:shd w:val="clear" w:fill="FFFFFF"/>
          <w:lang w:val="en-US" w:eastAsia="zh-CN" w:bidi="ar"/>
        </w:rPr>
        <w:t>: </w:t>
      </w:r>
      <w:r>
        <w:rPr>
          <w:rFonts w:hint="default" w:ascii="sans-serif" w:hAnsi="sans-serif" w:eastAsia="sans-serif" w:cs="sans-serif"/>
          <w:i/>
          <w:iCs/>
          <w:caps w:val="0"/>
          <w:color w:val="202122"/>
          <w:spacing w:val="0"/>
          <w:kern w:val="0"/>
          <w:sz w:val="28"/>
          <w:szCs w:val="28"/>
          <w:shd w:val="clear" w:fill="FFFFFF"/>
          <w:lang w:val="en-US" w:eastAsia="zh-CN" w:bidi="ar"/>
        </w:rPr>
        <w:t>Symbolum Apostolorum</w:t>
      </w:r>
      <w:r>
        <w:rPr>
          <w:rFonts w:hint="default" w:ascii="sans-serif" w:hAnsi="sans-serif" w:eastAsia="sans-serif" w:cs="sans-serif"/>
          <w:i w:val="0"/>
          <w:iCs w:val="0"/>
          <w:caps w:val="0"/>
          <w:color w:val="202122"/>
          <w:spacing w:val="0"/>
          <w:kern w:val="0"/>
          <w:sz w:val="28"/>
          <w:szCs w:val="28"/>
          <w:shd w:val="clear" w:fill="FFFFFF"/>
          <w:lang w:val="en-US" w:eastAsia="zh-CN" w:bidi="ar"/>
        </w:rPr>
        <w:t> or </w:t>
      </w:r>
      <w:r>
        <w:rPr>
          <w:rFonts w:hint="default" w:ascii="sans-serif" w:hAnsi="sans-serif" w:eastAsia="sans-serif" w:cs="sans-serif"/>
          <w:i/>
          <w:iCs/>
          <w:caps w:val="0"/>
          <w:color w:val="202122"/>
          <w:spacing w:val="0"/>
          <w:kern w:val="0"/>
          <w:sz w:val="28"/>
          <w:szCs w:val="28"/>
          <w:shd w:val="clear" w:fill="FFFFFF"/>
          <w:lang w:val="en-US" w:eastAsia="zh-CN" w:bidi="ar"/>
        </w:rPr>
        <w:t>Symbolum Apostolicum</w:t>
      </w:r>
      <w:r>
        <w:rPr>
          <w:rFonts w:hint="default" w:ascii="sans-serif" w:hAnsi="sans-serif" w:eastAsia="sans-serif" w:cs="sans-serif"/>
          <w:i w:val="0"/>
          <w:iCs w:val="0"/>
          <w:caps w:val="0"/>
          <w:color w:val="202122"/>
          <w:spacing w:val="0"/>
          <w:kern w:val="0"/>
          <w:sz w:val="28"/>
          <w:szCs w:val="28"/>
          <w:shd w:val="clear" w:fill="FFFFFF"/>
          <w:lang w:val="en-US" w:eastAsia="zh-CN" w:bidi="ar"/>
        </w:rPr>
        <w:t>), sometimes titled the </w:t>
      </w:r>
      <w:r>
        <w:rPr>
          <w:rFonts w:hint="default" w:ascii="sans-serif" w:hAnsi="sans-serif" w:eastAsia="sans-serif" w:cs="sans-serif"/>
          <w:b/>
          <w:bCs/>
          <w:i w:val="0"/>
          <w:iCs w:val="0"/>
          <w:caps w:val="0"/>
          <w:color w:val="202122"/>
          <w:spacing w:val="0"/>
          <w:kern w:val="0"/>
          <w:sz w:val="28"/>
          <w:szCs w:val="28"/>
          <w:shd w:val="clear" w:fill="FFFFFF"/>
          <w:lang w:val="en-US" w:eastAsia="zh-CN" w:bidi="ar"/>
        </w:rPr>
        <w:t>Apostolic Creed</w:t>
      </w:r>
      <w:r>
        <w:rPr>
          <w:rFonts w:hint="default" w:ascii="sans-serif" w:hAnsi="sans-serif" w:eastAsia="sans-serif" w:cs="sans-serif"/>
          <w:i w:val="0"/>
          <w:iCs w:val="0"/>
          <w:caps w:val="0"/>
          <w:color w:val="202122"/>
          <w:spacing w:val="0"/>
          <w:kern w:val="0"/>
          <w:sz w:val="28"/>
          <w:szCs w:val="28"/>
          <w:shd w:val="clear" w:fill="FFFFFF"/>
          <w:lang w:val="en-US" w:eastAsia="zh-CN" w:bidi="ar"/>
        </w:rPr>
        <w:t> or the </w:t>
      </w:r>
      <w:r>
        <w:rPr>
          <w:rFonts w:hint="default" w:ascii="sans-serif" w:hAnsi="sans-serif" w:eastAsia="sans-serif" w:cs="sans-serif"/>
          <w:b/>
          <w:bCs/>
          <w:i w:val="0"/>
          <w:iCs w:val="0"/>
          <w:caps w:val="0"/>
          <w:color w:val="202122"/>
          <w:spacing w:val="0"/>
          <w:kern w:val="0"/>
          <w:sz w:val="28"/>
          <w:szCs w:val="28"/>
          <w:shd w:val="clear" w:fill="FFFFFF"/>
          <w:lang w:val="en-US" w:eastAsia="zh-CN" w:bidi="ar"/>
        </w:rPr>
        <w:t>Symbol of the Apostles</w:t>
      </w:r>
      <w:r>
        <w:rPr>
          <w:rFonts w:hint="default" w:ascii="sans-serif" w:hAnsi="sans-serif" w:eastAsia="sans-serif" w:cs="sans-serif"/>
          <w:i w:val="0"/>
          <w:iCs w:val="0"/>
          <w:caps w:val="0"/>
          <w:color w:val="202122"/>
          <w:spacing w:val="0"/>
          <w:kern w:val="0"/>
          <w:sz w:val="28"/>
          <w:szCs w:val="28"/>
          <w:shd w:val="clear" w:fill="FFFFFF"/>
          <w:lang w:val="en-US" w:eastAsia="zh-CN" w:bidi="ar"/>
        </w:rPr>
        <w:t>, is a </w: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begin"/>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instrText xml:space="preserve"> HYPERLINK "https://en.wikipedia.org/wiki/Christianity" \o "Christianity" </w:instrTex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separate"/>
      </w:r>
      <w:r>
        <w:rPr>
          <w:rStyle w:val="51"/>
          <w:rFonts w:hint="default" w:ascii="sans-serif" w:hAnsi="sans-serif" w:eastAsia="sans-serif" w:cs="sans-serif"/>
          <w:i w:val="0"/>
          <w:iCs w:val="0"/>
          <w:caps w:val="0"/>
          <w:color w:val="3366CC"/>
          <w:spacing w:val="0"/>
          <w:sz w:val="28"/>
          <w:szCs w:val="28"/>
          <w:u w:val="none"/>
          <w:shd w:val="clear" w:fill="FFFFFF"/>
        </w:rPr>
        <w:t>Christian</w: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end"/>
      </w:r>
      <w:r>
        <w:rPr>
          <w:rFonts w:hint="default" w:ascii="sans-serif" w:hAnsi="sans-serif" w:eastAsia="sans-serif" w:cs="sans-serif"/>
          <w:i w:val="0"/>
          <w:iCs w:val="0"/>
          <w:caps w:val="0"/>
          <w:color w:val="202122"/>
          <w:spacing w:val="0"/>
          <w:kern w:val="0"/>
          <w:sz w:val="28"/>
          <w:szCs w:val="28"/>
          <w:shd w:val="clear" w:fill="FFFFFF"/>
          <w:lang w:val="en-US" w:eastAsia="zh-CN" w:bidi="ar"/>
        </w:rPr>
        <w:t> </w: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begin"/>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instrText xml:space="preserve"> HYPERLINK "https://en.wikipedia.org/wiki/Creed" \o "Creed" </w:instrTex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separate"/>
      </w:r>
      <w:r>
        <w:rPr>
          <w:rStyle w:val="51"/>
          <w:rFonts w:hint="default" w:ascii="sans-serif" w:hAnsi="sans-serif" w:eastAsia="sans-serif" w:cs="sans-serif"/>
          <w:i w:val="0"/>
          <w:iCs w:val="0"/>
          <w:caps w:val="0"/>
          <w:color w:val="3366CC"/>
          <w:spacing w:val="0"/>
          <w:sz w:val="28"/>
          <w:szCs w:val="28"/>
          <w:u w:val="none"/>
          <w:shd w:val="clear" w:fill="FFFFFF"/>
        </w:rPr>
        <w:t>creed</w: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end"/>
      </w:r>
      <w:r>
        <w:rPr>
          <w:rFonts w:hint="default" w:ascii="sans-serif" w:hAnsi="sans-serif" w:eastAsia="sans-serif" w:cs="sans-serif"/>
          <w:i w:val="0"/>
          <w:iCs w:val="0"/>
          <w:caps w:val="0"/>
          <w:color w:val="202122"/>
          <w:spacing w:val="0"/>
          <w:kern w:val="0"/>
          <w:sz w:val="28"/>
          <w:szCs w:val="28"/>
          <w:shd w:val="clear" w:fill="FFFFFF"/>
          <w:lang w:val="en-US" w:eastAsia="zh-CN" w:bidi="ar"/>
        </w:rPr>
        <w:t> or "symbol of faith".</w:t>
      </w:r>
    </w:p>
    <w:p>
      <w:pPr>
        <w:bidi w:val="0"/>
        <w:rPr>
          <w:rFonts w:hint="default"/>
        </w:rPr>
      </w:pPr>
      <w:r>
        <w:rPr>
          <w:rFonts w:hint="default"/>
        </w:rPr>
        <w:tab/>
      </w:r>
    </w:p>
    <w:p>
      <w:pPr>
        <w:bidi w:val="0"/>
        <w:rPr>
          <w:rFonts w:hint="default"/>
          <w:b/>
          <w:bCs/>
        </w:rPr>
      </w:pPr>
      <w:r>
        <w:rPr>
          <w:rFonts w:hint="default"/>
          <w:b/>
          <w:bCs/>
        </w:rPr>
        <w:t>Tiếng Việt</w:t>
      </w:r>
    </w:p>
    <w:p>
      <w:pPr>
        <w:keepNext w:val="0"/>
        <w:keepLines w:val="0"/>
        <w:widowControl/>
        <w:suppressLineNumbers w:val="0"/>
        <w:jc w:val="left"/>
        <w:rPr>
          <w:sz w:val="18"/>
          <w:szCs w:val="18"/>
        </w:rPr>
      </w:pPr>
      <w:r>
        <w:rPr>
          <w:rFonts w:ascii="sans-serif" w:hAnsi="sans-serif" w:eastAsia="sans-serif" w:cs="sans-serif"/>
          <w:i w:val="0"/>
          <w:iCs w:val="0"/>
          <w:caps w:val="0"/>
          <w:color w:val="202122"/>
          <w:spacing w:val="0"/>
          <w:kern w:val="0"/>
          <w:sz w:val="24"/>
          <w:szCs w:val="24"/>
          <w:shd w:val="clear" w:fill="FFFFFF"/>
          <w:lang w:val="en-US" w:eastAsia="zh-CN" w:bidi="ar"/>
        </w:rPr>
        <w:t>Tôi tin kính Đức Chúa Trời là Cha phép tắc vô cùng dựng nên trời đất.</w:t>
      </w:r>
      <w:r>
        <w:rPr>
          <w:rFonts w:hint="default" w:ascii="sans-serif" w:hAnsi="sans-serif" w:eastAsia="sans-serif" w:cs="sans-serif"/>
          <w:i w:val="0"/>
          <w:iCs w:val="0"/>
          <w:caps w:val="0"/>
          <w:color w:val="202122"/>
          <w:spacing w:val="0"/>
          <w:kern w:val="0"/>
          <w:sz w:val="24"/>
          <w:szCs w:val="24"/>
          <w:shd w:val="clear" w:fill="FFFFFF"/>
          <w:lang w:val="en-US" w:eastAsia="zh-CN" w:bidi="ar"/>
        </w:rPr>
        <w:br w:type="textWrapping"/>
      </w:r>
      <w:r>
        <w:rPr>
          <w:rFonts w:hint="default" w:ascii="sans-serif" w:hAnsi="sans-serif" w:eastAsia="sans-serif" w:cs="sans-serif"/>
          <w:i w:val="0"/>
          <w:iCs w:val="0"/>
          <w:caps w:val="0"/>
          <w:color w:val="202122"/>
          <w:spacing w:val="0"/>
          <w:kern w:val="0"/>
          <w:sz w:val="24"/>
          <w:szCs w:val="24"/>
          <w:shd w:val="clear" w:fill="FFFFFF"/>
          <w:lang w:val="en-US" w:eastAsia="zh-CN" w:bidi="ar"/>
        </w:rPr>
        <w:t>Tôi tin kính Đức Chúa </w:t>
      </w:r>
      <w:r>
        <w:rPr>
          <w:rFonts w:hint="default" w:ascii="sans-serif" w:hAnsi="sans-serif" w:eastAsia="sans-serif" w:cs="sans-serif"/>
          <w:i w:val="0"/>
          <w:iCs w:val="0"/>
          <w:caps w:val="0"/>
          <w:color w:val="3366CC"/>
          <w:spacing w:val="0"/>
          <w:kern w:val="0"/>
          <w:sz w:val="24"/>
          <w:szCs w:val="24"/>
          <w:u w:val="none"/>
          <w:shd w:val="clear" w:fill="FFFFFF"/>
          <w:lang w:val="en-US" w:eastAsia="zh-CN" w:bidi="ar"/>
        </w:rPr>
        <w:fldChar w:fldCharType="begin"/>
      </w:r>
      <w:r>
        <w:rPr>
          <w:rFonts w:hint="default" w:ascii="sans-serif" w:hAnsi="sans-serif" w:eastAsia="sans-serif" w:cs="sans-serif"/>
          <w:i w:val="0"/>
          <w:iCs w:val="0"/>
          <w:caps w:val="0"/>
          <w:color w:val="3366CC"/>
          <w:spacing w:val="0"/>
          <w:kern w:val="0"/>
          <w:sz w:val="24"/>
          <w:szCs w:val="24"/>
          <w:u w:val="none"/>
          <w:shd w:val="clear" w:fill="FFFFFF"/>
          <w:lang w:val="en-US" w:eastAsia="zh-CN" w:bidi="ar"/>
        </w:rPr>
        <w:instrText xml:space="preserve"> HYPERLINK "https://vi.wikipedia.org/wiki/Gi%C3%AAsu" \o "Giêsu" </w:instrText>
      </w:r>
      <w:r>
        <w:rPr>
          <w:rFonts w:hint="default" w:ascii="sans-serif" w:hAnsi="sans-serif" w:eastAsia="sans-serif" w:cs="sans-serif"/>
          <w:i w:val="0"/>
          <w:iCs w:val="0"/>
          <w:caps w:val="0"/>
          <w:color w:val="3366CC"/>
          <w:spacing w:val="0"/>
          <w:kern w:val="0"/>
          <w:sz w:val="24"/>
          <w:szCs w:val="24"/>
          <w:u w:val="none"/>
          <w:shd w:val="clear" w:fill="FFFFFF"/>
          <w:lang w:val="en-US" w:eastAsia="zh-CN" w:bidi="ar"/>
        </w:rPr>
        <w:fldChar w:fldCharType="separate"/>
      </w:r>
      <w:r>
        <w:rPr>
          <w:rStyle w:val="51"/>
          <w:rFonts w:hint="default" w:ascii="sans-serif" w:hAnsi="sans-serif" w:eastAsia="sans-serif" w:cs="sans-serif"/>
          <w:i w:val="0"/>
          <w:iCs w:val="0"/>
          <w:caps w:val="0"/>
          <w:color w:val="3366CC"/>
          <w:spacing w:val="0"/>
          <w:sz w:val="24"/>
          <w:szCs w:val="24"/>
          <w:u w:val="none"/>
          <w:shd w:val="clear" w:fill="FFFFFF"/>
        </w:rPr>
        <w:t>Giêsu</w:t>
      </w:r>
      <w:r>
        <w:rPr>
          <w:rFonts w:hint="default" w:ascii="sans-serif" w:hAnsi="sans-serif" w:eastAsia="sans-serif" w:cs="sans-serif"/>
          <w:i w:val="0"/>
          <w:iCs w:val="0"/>
          <w:caps w:val="0"/>
          <w:color w:val="3366CC"/>
          <w:spacing w:val="0"/>
          <w:kern w:val="0"/>
          <w:sz w:val="24"/>
          <w:szCs w:val="24"/>
          <w:u w:val="none"/>
          <w:shd w:val="clear" w:fill="FFFFFF"/>
          <w:lang w:val="en-US" w:eastAsia="zh-CN" w:bidi="ar"/>
        </w:rPr>
        <w:fldChar w:fldCharType="end"/>
      </w:r>
      <w:r>
        <w:rPr>
          <w:rFonts w:hint="default" w:ascii="sans-serif" w:hAnsi="sans-serif" w:eastAsia="sans-serif" w:cs="sans-serif"/>
          <w:i w:val="0"/>
          <w:iCs w:val="0"/>
          <w:caps w:val="0"/>
          <w:color w:val="202122"/>
          <w:spacing w:val="0"/>
          <w:kern w:val="0"/>
          <w:sz w:val="24"/>
          <w:szCs w:val="24"/>
          <w:shd w:val="clear" w:fill="FFFFFF"/>
          <w:lang w:val="en-US" w:eastAsia="zh-CN" w:bidi="ar"/>
        </w:rPr>
        <w:t> là Con Một Đức Chúa Cha cùng là Chúa chúng tôi;</w:t>
      </w:r>
      <w:r>
        <w:rPr>
          <w:rFonts w:hint="default" w:ascii="sans-serif" w:hAnsi="sans-serif" w:eastAsia="sans-serif" w:cs="sans-serif"/>
          <w:i w:val="0"/>
          <w:iCs w:val="0"/>
          <w:caps w:val="0"/>
          <w:color w:val="202122"/>
          <w:spacing w:val="0"/>
          <w:kern w:val="0"/>
          <w:sz w:val="24"/>
          <w:szCs w:val="24"/>
          <w:shd w:val="clear" w:fill="FFFFFF"/>
          <w:lang w:val="en-US" w:eastAsia="zh-CN" w:bidi="ar"/>
        </w:rPr>
        <w:br w:type="textWrapping"/>
      </w:r>
      <w:r>
        <w:rPr>
          <w:rFonts w:hint="default" w:ascii="sans-serif" w:hAnsi="sans-serif" w:eastAsia="sans-serif" w:cs="sans-serif"/>
          <w:i w:val="0"/>
          <w:iCs w:val="0"/>
          <w:caps w:val="0"/>
          <w:color w:val="202122"/>
          <w:spacing w:val="0"/>
          <w:kern w:val="0"/>
          <w:sz w:val="24"/>
          <w:szCs w:val="24"/>
          <w:shd w:val="clear" w:fill="FFFFFF"/>
          <w:lang w:val="en-US" w:eastAsia="zh-CN" w:bidi="ar"/>
        </w:rPr>
        <w:t>bởi phép Đức Chúa Thánh Thần mà Người xuống thai, sinh bởi Bà </w:t>
      </w:r>
      <w:r>
        <w:rPr>
          <w:rFonts w:hint="default" w:ascii="sans-serif" w:hAnsi="sans-serif" w:eastAsia="sans-serif" w:cs="sans-serif"/>
          <w:i w:val="0"/>
          <w:iCs w:val="0"/>
          <w:caps w:val="0"/>
          <w:color w:val="3366CC"/>
          <w:spacing w:val="0"/>
          <w:kern w:val="0"/>
          <w:sz w:val="24"/>
          <w:szCs w:val="24"/>
          <w:u w:val="none"/>
          <w:shd w:val="clear" w:fill="FFFFFF"/>
          <w:lang w:val="en-US" w:eastAsia="zh-CN" w:bidi="ar"/>
        </w:rPr>
        <w:fldChar w:fldCharType="begin"/>
      </w:r>
      <w:r>
        <w:rPr>
          <w:rFonts w:hint="default" w:ascii="sans-serif" w:hAnsi="sans-serif" w:eastAsia="sans-serif" w:cs="sans-serif"/>
          <w:i w:val="0"/>
          <w:iCs w:val="0"/>
          <w:caps w:val="0"/>
          <w:color w:val="3366CC"/>
          <w:spacing w:val="0"/>
          <w:kern w:val="0"/>
          <w:sz w:val="24"/>
          <w:szCs w:val="24"/>
          <w:u w:val="none"/>
          <w:shd w:val="clear" w:fill="FFFFFF"/>
          <w:lang w:val="en-US" w:eastAsia="zh-CN" w:bidi="ar"/>
        </w:rPr>
        <w:instrText xml:space="preserve"> HYPERLINK "https://vi.wikipedia.org/wiki/Maria" \o "Maria" </w:instrText>
      </w:r>
      <w:r>
        <w:rPr>
          <w:rFonts w:hint="default" w:ascii="sans-serif" w:hAnsi="sans-serif" w:eastAsia="sans-serif" w:cs="sans-serif"/>
          <w:i w:val="0"/>
          <w:iCs w:val="0"/>
          <w:caps w:val="0"/>
          <w:color w:val="3366CC"/>
          <w:spacing w:val="0"/>
          <w:kern w:val="0"/>
          <w:sz w:val="24"/>
          <w:szCs w:val="24"/>
          <w:u w:val="none"/>
          <w:shd w:val="clear" w:fill="FFFFFF"/>
          <w:lang w:val="en-US" w:eastAsia="zh-CN" w:bidi="ar"/>
        </w:rPr>
        <w:fldChar w:fldCharType="separate"/>
      </w:r>
      <w:r>
        <w:rPr>
          <w:rStyle w:val="51"/>
          <w:rFonts w:hint="default" w:ascii="sans-serif" w:hAnsi="sans-serif" w:eastAsia="sans-serif" w:cs="sans-serif"/>
          <w:i w:val="0"/>
          <w:iCs w:val="0"/>
          <w:caps w:val="0"/>
          <w:color w:val="3366CC"/>
          <w:spacing w:val="0"/>
          <w:sz w:val="24"/>
          <w:szCs w:val="24"/>
          <w:u w:val="none"/>
          <w:shd w:val="clear" w:fill="FFFFFF"/>
        </w:rPr>
        <w:t>Maria</w:t>
      </w:r>
      <w:r>
        <w:rPr>
          <w:rFonts w:hint="default" w:ascii="sans-serif" w:hAnsi="sans-serif" w:eastAsia="sans-serif" w:cs="sans-serif"/>
          <w:i w:val="0"/>
          <w:iCs w:val="0"/>
          <w:caps w:val="0"/>
          <w:color w:val="3366CC"/>
          <w:spacing w:val="0"/>
          <w:kern w:val="0"/>
          <w:sz w:val="24"/>
          <w:szCs w:val="24"/>
          <w:u w:val="none"/>
          <w:shd w:val="clear" w:fill="FFFFFF"/>
          <w:lang w:val="en-US" w:eastAsia="zh-CN" w:bidi="ar"/>
        </w:rPr>
        <w:fldChar w:fldCharType="end"/>
      </w:r>
      <w:r>
        <w:rPr>
          <w:rFonts w:hint="default" w:ascii="sans-serif" w:hAnsi="sans-serif" w:eastAsia="sans-serif" w:cs="sans-serif"/>
          <w:i w:val="0"/>
          <w:iCs w:val="0"/>
          <w:caps w:val="0"/>
          <w:color w:val="202122"/>
          <w:spacing w:val="0"/>
          <w:kern w:val="0"/>
          <w:sz w:val="24"/>
          <w:szCs w:val="24"/>
          <w:shd w:val="clear" w:fill="FFFFFF"/>
          <w:lang w:val="en-US" w:eastAsia="zh-CN" w:bidi="ar"/>
        </w:rPr>
        <w:t> đồng trinh</w:t>
      </w:r>
      <w:r>
        <w:rPr>
          <w:rFonts w:hint="default" w:ascii="sans-serif" w:hAnsi="sans-serif" w:eastAsia="sans-serif" w:cs="sans-serif"/>
          <w:i w:val="0"/>
          <w:iCs w:val="0"/>
          <w:caps w:val="0"/>
          <w:color w:val="202122"/>
          <w:spacing w:val="0"/>
          <w:kern w:val="0"/>
          <w:sz w:val="24"/>
          <w:szCs w:val="24"/>
          <w:shd w:val="clear" w:fill="FFFFFF"/>
          <w:lang w:val="en-US" w:eastAsia="zh-CN" w:bidi="ar"/>
        </w:rPr>
        <w:br w:type="textWrapping"/>
      </w:r>
      <w:r>
        <w:rPr>
          <w:rFonts w:hint="default" w:ascii="sans-serif" w:hAnsi="sans-serif" w:eastAsia="sans-serif" w:cs="sans-serif"/>
          <w:i w:val="0"/>
          <w:iCs w:val="0"/>
          <w:caps w:val="0"/>
          <w:color w:val="202122"/>
          <w:spacing w:val="0"/>
          <w:kern w:val="0"/>
          <w:sz w:val="24"/>
          <w:szCs w:val="24"/>
          <w:shd w:val="clear" w:fill="FFFFFF"/>
          <w:lang w:val="en-US" w:eastAsia="zh-CN" w:bidi="ar"/>
        </w:rPr>
        <w:t>chịu nạn đời quan </w:t>
      </w:r>
      <w:r>
        <w:rPr>
          <w:rFonts w:hint="default" w:ascii="sans-serif" w:hAnsi="sans-serif" w:eastAsia="sans-serif" w:cs="sans-serif"/>
          <w:i w:val="0"/>
          <w:iCs w:val="0"/>
          <w:caps w:val="0"/>
          <w:color w:val="3366CC"/>
          <w:spacing w:val="0"/>
          <w:kern w:val="0"/>
          <w:sz w:val="24"/>
          <w:szCs w:val="24"/>
          <w:u w:val="none"/>
          <w:shd w:val="clear" w:fill="FFFFFF"/>
          <w:lang w:val="en-US" w:eastAsia="zh-CN" w:bidi="ar"/>
        </w:rPr>
        <w:fldChar w:fldCharType="begin"/>
      </w:r>
      <w:r>
        <w:rPr>
          <w:rFonts w:hint="default" w:ascii="sans-serif" w:hAnsi="sans-serif" w:eastAsia="sans-serif" w:cs="sans-serif"/>
          <w:i w:val="0"/>
          <w:iCs w:val="0"/>
          <w:caps w:val="0"/>
          <w:color w:val="3366CC"/>
          <w:spacing w:val="0"/>
          <w:kern w:val="0"/>
          <w:sz w:val="24"/>
          <w:szCs w:val="24"/>
          <w:u w:val="none"/>
          <w:shd w:val="clear" w:fill="FFFFFF"/>
          <w:lang w:val="en-US" w:eastAsia="zh-CN" w:bidi="ar"/>
        </w:rPr>
        <w:instrText xml:space="preserve"> HYPERLINK "https://vi.wikipedia.org/wiki/Phongxi%C3%B4_Philat%C3%B4" \o "Phongxiô Philatô" </w:instrText>
      </w:r>
      <w:r>
        <w:rPr>
          <w:rFonts w:hint="default" w:ascii="sans-serif" w:hAnsi="sans-serif" w:eastAsia="sans-serif" w:cs="sans-serif"/>
          <w:i w:val="0"/>
          <w:iCs w:val="0"/>
          <w:caps w:val="0"/>
          <w:color w:val="3366CC"/>
          <w:spacing w:val="0"/>
          <w:kern w:val="0"/>
          <w:sz w:val="24"/>
          <w:szCs w:val="24"/>
          <w:u w:val="none"/>
          <w:shd w:val="clear" w:fill="FFFFFF"/>
          <w:lang w:val="en-US" w:eastAsia="zh-CN" w:bidi="ar"/>
        </w:rPr>
        <w:fldChar w:fldCharType="separate"/>
      </w:r>
      <w:r>
        <w:rPr>
          <w:rStyle w:val="51"/>
          <w:rFonts w:hint="default" w:ascii="sans-serif" w:hAnsi="sans-serif" w:eastAsia="sans-serif" w:cs="sans-serif"/>
          <w:i w:val="0"/>
          <w:iCs w:val="0"/>
          <w:caps w:val="0"/>
          <w:color w:val="3366CC"/>
          <w:spacing w:val="0"/>
          <w:sz w:val="24"/>
          <w:szCs w:val="24"/>
          <w:u w:val="none"/>
          <w:shd w:val="clear" w:fill="FFFFFF"/>
        </w:rPr>
        <w:t>Phongxiô Philatô</w:t>
      </w:r>
      <w:r>
        <w:rPr>
          <w:rFonts w:hint="default" w:ascii="sans-serif" w:hAnsi="sans-serif" w:eastAsia="sans-serif" w:cs="sans-serif"/>
          <w:i w:val="0"/>
          <w:iCs w:val="0"/>
          <w:caps w:val="0"/>
          <w:color w:val="3366CC"/>
          <w:spacing w:val="0"/>
          <w:kern w:val="0"/>
          <w:sz w:val="24"/>
          <w:szCs w:val="24"/>
          <w:u w:val="none"/>
          <w:shd w:val="clear" w:fill="FFFFFF"/>
          <w:lang w:val="en-US" w:eastAsia="zh-CN" w:bidi="ar"/>
        </w:rPr>
        <w:fldChar w:fldCharType="end"/>
      </w:r>
      <w:r>
        <w:rPr>
          <w:rFonts w:hint="default" w:ascii="sans-serif" w:hAnsi="sans-serif" w:eastAsia="sans-serif" w:cs="sans-serif"/>
          <w:i w:val="0"/>
          <w:iCs w:val="0"/>
          <w:caps w:val="0"/>
          <w:color w:val="202122"/>
          <w:spacing w:val="0"/>
          <w:kern w:val="0"/>
          <w:sz w:val="24"/>
          <w:szCs w:val="24"/>
          <w:shd w:val="clear" w:fill="FFFFFF"/>
          <w:lang w:val="en-US" w:eastAsia="zh-CN" w:bidi="ar"/>
        </w:rPr>
        <w:t>, chịu đóng đinh trên cây Thánh giá, chết và táng xác;</w:t>
      </w:r>
      <w:r>
        <w:rPr>
          <w:rFonts w:hint="default" w:ascii="sans-serif" w:hAnsi="sans-serif" w:eastAsia="sans-serif" w:cs="sans-serif"/>
          <w:i w:val="0"/>
          <w:iCs w:val="0"/>
          <w:caps w:val="0"/>
          <w:color w:val="202122"/>
          <w:spacing w:val="0"/>
          <w:kern w:val="0"/>
          <w:sz w:val="24"/>
          <w:szCs w:val="24"/>
          <w:shd w:val="clear" w:fill="FFFFFF"/>
          <w:lang w:val="en-US" w:eastAsia="zh-CN" w:bidi="ar"/>
        </w:rPr>
        <w:br w:type="textWrapping"/>
      </w:r>
      <w:r>
        <w:rPr>
          <w:rFonts w:hint="default" w:ascii="sans-serif" w:hAnsi="sans-serif" w:eastAsia="sans-serif" w:cs="sans-serif"/>
          <w:i w:val="0"/>
          <w:iCs w:val="0"/>
          <w:caps w:val="0"/>
          <w:color w:val="202122"/>
          <w:spacing w:val="0"/>
          <w:kern w:val="0"/>
          <w:sz w:val="24"/>
          <w:szCs w:val="24"/>
          <w:shd w:val="clear" w:fill="FFFFFF"/>
          <w:lang w:val="en-US" w:eastAsia="zh-CN" w:bidi="ar"/>
        </w:rPr>
        <w:t>xuống ngục tổ tông, ngày thứ ba bởi trong kẻ chết mà sống lại;</w:t>
      </w:r>
      <w:r>
        <w:rPr>
          <w:rFonts w:hint="default" w:ascii="sans-serif" w:hAnsi="sans-serif" w:eastAsia="sans-serif" w:cs="sans-serif"/>
          <w:i w:val="0"/>
          <w:iCs w:val="0"/>
          <w:caps w:val="0"/>
          <w:color w:val="202122"/>
          <w:spacing w:val="0"/>
          <w:kern w:val="0"/>
          <w:sz w:val="24"/>
          <w:szCs w:val="24"/>
          <w:shd w:val="clear" w:fill="FFFFFF"/>
          <w:lang w:val="en-US" w:eastAsia="zh-CN" w:bidi="ar"/>
        </w:rPr>
        <w:br w:type="textWrapping"/>
      </w:r>
      <w:r>
        <w:rPr>
          <w:rFonts w:hint="default" w:ascii="sans-serif" w:hAnsi="sans-serif" w:eastAsia="sans-serif" w:cs="sans-serif"/>
          <w:i w:val="0"/>
          <w:iCs w:val="0"/>
          <w:caps w:val="0"/>
          <w:color w:val="202122"/>
          <w:spacing w:val="0"/>
          <w:kern w:val="0"/>
          <w:sz w:val="24"/>
          <w:szCs w:val="24"/>
          <w:shd w:val="clear" w:fill="FFFFFF"/>
          <w:lang w:val="en-US" w:eastAsia="zh-CN" w:bidi="ar"/>
        </w:rPr>
        <w:t>lên trời ngự bên hữu Đức Chúa Cha phép tắc vô cùng;</w:t>
      </w:r>
      <w:r>
        <w:rPr>
          <w:rFonts w:hint="default" w:ascii="sans-serif" w:hAnsi="sans-serif" w:eastAsia="sans-serif" w:cs="sans-serif"/>
          <w:i w:val="0"/>
          <w:iCs w:val="0"/>
          <w:caps w:val="0"/>
          <w:color w:val="202122"/>
          <w:spacing w:val="0"/>
          <w:kern w:val="0"/>
          <w:sz w:val="24"/>
          <w:szCs w:val="24"/>
          <w:shd w:val="clear" w:fill="FFFFFF"/>
          <w:lang w:val="en-US" w:eastAsia="zh-CN" w:bidi="ar"/>
        </w:rPr>
        <w:br w:type="textWrapping"/>
      </w:r>
      <w:r>
        <w:rPr>
          <w:rFonts w:hint="default" w:ascii="sans-serif" w:hAnsi="sans-serif" w:eastAsia="sans-serif" w:cs="sans-serif"/>
          <w:i w:val="0"/>
          <w:iCs w:val="0"/>
          <w:caps w:val="0"/>
          <w:color w:val="202122"/>
          <w:spacing w:val="0"/>
          <w:kern w:val="0"/>
          <w:sz w:val="24"/>
          <w:szCs w:val="24"/>
          <w:shd w:val="clear" w:fill="FFFFFF"/>
          <w:lang w:val="en-US" w:eastAsia="zh-CN" w:bidi="ar"/>
        </w:rPr>
        <w:t>ngày sau bởi trời lại xuống phán xét kẻ sống và kẻ chết.</w:t>
      </w:r>
      <w:r>
        <w:rPr>
          <w:rFonts w:hint="default" w:ascii="sans-serif" w:hAnsi="sans-serif" w:eastAsia="sans-serif" w:cs="sans-serif"/>
          <w:i w:val="0"/>
          <w:iCs w:val="0"/>
          <w:caps w:val="0"/>
          <w:color w:val="202122"/>
          <w:spacing w:val="0"/>
          <w:kern w:val="0"/>
          <w:sz w:val="24"/>
          <w:szCs w:val="24"/>
          <w:shd w:val="clear" w:fill="FFFFFF"/>
          <w:lang w:val="en-US" w:eastAsia="zh-CN" w:bidi="ar"/>
        </w:rPr>
        <w:br w:type="textWrapping"/>
      </w:r>
      <w:r>
        <w:rPr>
          <w:rFonts w:hint="default" w:ascii="sans-serif" w:hAnsi="sans-serif" w:eastAsia="sans-serif" w:cs="sans-serif"/>
          <w:i w:val="0"/>
          <w:iCs w:val="0"/>
          <w:caps w:val="0"/>
          <w:color w:val="202122"/>
          <w:spacing w:val="0"/>
          <w:kern w:val="0"/>
          <w:sz w:val="24"/>
          <w:szCs w:val="24"/>
          <w:shd w:val="clear" w:fill="FFFFFF"/>
          <w:lang w:val="en-US" w:eastAsia="zh-CN" w:bidi="ar"/>
        </w:rPr>
        <w:t>Tôi tin kính Đức Chúa </w:t>
      </w:r>
      <w:r>
        <w:rPr>
          <w:rFonts w:hint="default" w:ascii="sans-serif" w:hAnsi="sans-serif" w:eastAsia="sans-serif" w:cs="sans-serif"/>
          <w:i w:val="0"/>
          <w:iCs w:val="0"/>
          <w:caps w:val="0"/>
          <w:color w:val="3366CC"/>
          <w:spacing w:val="0"/>
          <w:kern w:val="0"/>
          <w:sz w:val="24"/>
          <w:szCs w:val="24"/>
          <w:u w:val="none"/>
          <w:shd w:val="clear" w:fill="FFFFFF"/>
          <w:lang w:val="en-US" w:eastAsia="zh-CN" w:bidi="ar"/>
        </w:rPr>
        <w:fldChar w:fldCharType="begin"/>
      </w:r>
      <w:r>
        <w:rPr>
          <w:rFonts w:hint="default" w:ascii="sans-serif" w:hAnsi="sans-serif" w:eastAsia="sans-serif" w:cs="sans-serif"/>
          <w:i w:val="0"/>
          <w:iCs w:val="0"/>
          <w:caps w:val="0"/>
          <w:color w:val="3366CC"/>
          <w:spacing w:val="0"/>
          <w:kern w:val="0"/>
          <w:sz w:val="24"/>
          <w:szCs w:val="24"/>
          <w:u w:val="none"/>
          <w:shd w:val="clear" w:fill="FFFFFF"/>
          <w:lang w:val="en-US" w:eastAsia="zh-CN" w:bidi="ar"/>
        </w:rPr>
        <w:instrText xml:space="preserve"> HYPERLINK "https://vi.wikipedia.org/wiki/Th%C3%A1nh_Th%E1%BA%A7n" \o "Thánh Thần" </w:instrText>
      </w:r>
      <w:r>
        <w:rPr>
          <w:rFonts w:hint="default" w:ascii="sans-serif" w:hAnsi="sans-serif" w:eastAsia="sans-serif" w:cs="sans-serif"/>
          <w:i w:val="0"/>
          <w:iCs w:val="0"/>
          <w:caps w:val="0"/>
          <w:color w:val="3366CC"/>
          <w:spacing w:val="0"/>
          <w:kern w:val="0"/>
          <w:sz w:val="24"/>
          <w:szCs w:val="24"/>
          <w:u w:val="none"/>
          <w:shd w:val="clear" w:fill="FFFFFF"/>
          <w:lang w:val="en-US" w:eastAsia="zh-CN" w:bidi="ar"/>
        </w:rPr>
        <w:fldChar w:fldCharType="separate"/>
      </w:r>
      <w:r>
        <w:rPr>
          <w:rStyle w:val="51"/>
          <w:rFonts w:hint="default" w:ascii="sans-serif" w:hAnsi="sans-serif" w:eastAsia="sans-serif" w:cs="sans-serif"/>
          <w:i w:val="0"/>
          <w:iCs w:val="0"/>
          <w:caps w:val="0"/>
          <w:color w:val="3366CC"/>
          <w:spacing w:val="0"/>
          <w:sz w:val="24"/>
          <w:szCs w:val="24"/>
          <w:u w:val="none"/>
          <w:shd w:val="clear" w:fill="FFFFFF"/>
        </w:rPr>
        <w:t>Thánh Thần</w:t>
      </w:r>
      <w:r>
        <w:rPr>
          <w:rFonts w:hint="default" w:ascii="sans-serif" w:hAnsi="sans-serif" w:eastAsia="sans-serif" w:cs="sans-serif"/>
          <w:i w:val="0"/>
          <w:iCs w:val="0"/>
          <w:caps w:val="0"/>
          <w:color w:val="3366CC"/>
          <w:spacing w:val="0"/>
          <w:kern w:val="0"/>
          <w:sz w:val="24"/>
          <w:szCs w:val="24"/>
          <w:u w:val="none"/>
          <w:shd w:val="clear" w:fill="FFFFFF"/>
          <w:lang w:val="en-US" w:eastAsia="zh-CN" w:bidi="ar"/>
        </w:rPr>
        <w:fldChar w:fldCharType="end"/>
      </w:r>
      <w:r>
        <w:rPr>
          <w:rFonts w:hint="default" w:ascii="sans-serif" w:hAnsi="sans-serif" w:eastAsia="sans-serif" w:cs="sans-serif"/>
          <w:i w:val="0"/>
          <w:iCs w:val="0"/>
          <w:caps w:val="0"/>
          <w:color w:val="202122"/>
          <w:spacing w:val="0"/>
          <w:kern w:val="0"/>
          <w:sz w:val="24"/>
          <w:szCs w:val="24"/>
          <w:shd w:val="clear" w:fill="FFFFFF"/>
          <w:lang w:val="en-US" w:eastAsia="zh-CN" w:bidi="ar"/>
        </w:rPr>
        <w:t>.</w:t>
      </w:r>
      <w:r>
        <w:rPr>
          <w:rFonts w:hint="default" w:ascii="sans-serif" w:hAnsi="sans-serif" w:eastAsia="sans-serif" w:cs="sans-serif"/>
          <w:i w:val="0"/>
          <w:iCs w:val="0"/>
          <w:caps w:val="0"/>
          <w:color w:val="202122"/>
          <w:spacing w:val="0"/>
          <w:kern w:val="0"/>
          <w:sz w:val="24"/>
          <w:szCs w:val="24"/>
          <w:shd w:val="clear" w:fill="FFFFFF"/>
          <w:lang w:val="en-US" w:eastAsia="zh-CN" w:bidi="ar"/>
        </w:rPr>
        <w:br w:type="textWrapping"/>
      </w:r>
      <w:r>
        <w:rPr>
          <w:rFonts w:hint="default" w:ascii="sans-serif" w:hAnsi="sans-serif" w:eastAsia="sans-serif" w:cs="sans-serif"/>
          <w:i w:val="0"/>
          <w:iCs w:val="0"/>
          <w:caps w:val="0"/>
          <w:color w:val="202122"/>
          <w:spacing w:val="0"/>
          <w:kern w:val="0"/>
          <w:sz w:val="24"/>
          <w:szCs w:val="24"/>
          <w:shd w:val="clear" w:fill="FFFFFF"/>
          <w:lang w:val="en-US" w:eastAsia="zh-CN" w:bidi="ar"/>
        </w:rPr>
        <w:t>Tôi tin Hội thánh hằng có ở khắp thế này, các thánh thông công.</w:t>
      </w:r>
      <w:r>
        <w:rPr>
          <w:rFonts w:hint="default" w:ascii="sans-serif" w:hAnsi="sans-serif" w:eastAsia="sans-serif" w:cs="sans-serif"/>
          <w:i w:val="0"/>
          <w:iCs w:val="0"/>
          <w:caps w:val="0"/>
          <w:color w:val="202122"/>
          <w:spacing w:val="0"/>
          <w:kern w:val="0"/>
          <w:sz w:val="24"/>
          <w:szCs w:val="24"/>
          <w:shd w:val="clear" w:fill="FFFFFF"/>
          <w:lang w:val="en-US" w:eastAsia="zh-CN" w:bidi="ar"/>
        </w:rPr>
        <w:br w:type="textWrapping"/>
      </w:r>
      <w:r>
        <w:rPr>
          <w:rFonts w:hint="default" w:ascii="sans-serif" w:hAnsi="sans-serif" w:eastAsia="sans-serif" w:cs="sans-serif"/>
          <w:i w:val="0"/>
          <w:iCs w:val="0"/>
          <w:caps w:val="0"/>
          <w:color w:val="202122"/>
          <w:spacing w:val="0"/>
          <w:kern w:val="0"/>
          <w:sz w:val="24"/>
          <w:szCs w:val="24"/>
          <w:shd w:val="clear" w:fill="FFFFFF"/>
          <w:lang w:val="en-US" w:eastAsia="zh-CN" w:bidi="ar"/>
        </w:rPr>
        <w:t>Tôi tin phép tha tội.</w:t>
      </w:r>
      <w:r>
        <w:rPr>
          <w:rFonts w:hint="default" w:ascii="sans-serif" w:hAnsi="sans-serif" w:eastAsia="sans-serif" w:cs="sans-serif"/>
          <w:i w:val="0"/>
          <w:iCs w:val="0"/>
          <w:caps w:val="0"/>
          <w:color w:val="202122"/>
          <w:spacing w:val="0"/>
          <w:kern w:val="0"/>
          <w:sz w:val="24"/>
          <w:szCs w:val="24"/>
          <w:shd w:val="clear" w:fill="FFFFFF"/>
          <w:lang w:val="en-US" w:eastAsia="zh-CN" w:bidi="ar"/>
        </w:rPr>
        <w:br w:type="textWrapping"/>
      </w:r>
      <w:r>
        <w:rPr>
          <w:rFonts w:hint="default" w:ascii="sans-serif" w:hAnsi="sans-serif" w:eastAsia="sans-serif" w:cs="sans-serif"/>
          <w:i w:val="0"/>
          <w:iCs w:val="0"/>
          <w:caps w:val="0"/>
          <w:color w:val="202122"/>
          <w:spacing w:val="0"/>
          <w:kern w:val="0"/>
          <w:sz w:val="24"/>
          <w:szCs w:val="24"/>
          <w:shd w:val="clear" w:fill="FFFFFF"/>
          <w:lang w:val="en-US" w:eastAsia="zh-CN" w:bidi="ar"/>
        </w:rPr>
        <w:t>Tôi tin xác loài người ngày sau sống lại.</w:t>
      </w:r>
      <w:r>
        <w:rPr>
          <w:rFonts w:hint="default" w:ascii="sans-serif" w:hAnsi="sans-serif" w:eastAsia="sans-serif" w:cs="sans-serif"/>
          <w:i w:val="0"/>
          <w:iCs w:val="0"/>
          <w:caps w:val="0"/>
          <w:color w:val="202122"/>
          <w:spacing w:val="0"/>
          <w:kern w:val="0"/>
          <w:sz w:val="24"/>
          <w:szCs w:val="24"/>
          <w:shd w:val="clear" w:fill="FFFFFF"/>
          <w:lang w:val="en-US" w:eastAsia="zh-CN" w:bidi="ar"/>
        </w:rPr>
        <w:br w:type="textWrapping"/>
      </w:r>
      <w:r>
        <w:rPr>
          <w:rFonts w:hint="default" w:ascii="sans-serif" w:hAnsi="sans-serif" w:eastAsia="sans-serif" w:cs="sans-serif"/>
          <w:i w:val="0"/>
          <w:iCs w:val="0"/>
          <w:caps w:val="0"/>
          <w:color w:val="202122"/>
          <w:spacing w:val="0"/>
          <w:kern w:val="0"/>
          <w:sz w:val="24"/>
          <w:szCs w:val="24"/>
          <w:shd w:val="clear" w:fill="FFFFFF"/>
          <w:lang w:val="en-US" w:eastAsia="zh-CN" w:bidi="ar"/>
        </w:rPr>
        <w:t>Tôi tin hằng sống vậy.</w:t>
      </w:r>
      <w:r>
        <w:rPr>
          <w:rFonts w:hint="default" w:ascii="sans-serif" w:hAnsi="sans-serif" w:eastAsia="sans-serif" w:cs="sans-serif"/>
          <w:i w:val="0"/>
          <w:iCs w:val="0"/>
          <w:caps w:val="0"/>
          <w:color w:val="202122"/>
          <w:spacing w:val="0"/>
          <w:kern w:val="0"/>
          <w:sz w:val="24"/>
          <w:szCs w:val="24"/>
          <w:shd w:val="clear" w:fill="FFFFFF"/>
          <w:lang w:val="en-US" w:eastAsia="zh-CN" w:bidi="ar"/>
        </w:rPr>
        <w:br w:type="textWrapping"/>
      </w:r>
      <w:r>
        <w:rPr>
          <w:rFonts w:hint="default" w:ascii="sans-serif" w:hAnsi="sans-serif" w:eastAsia="sans-serif" w:cs="sans-serif"/>
          <w:i w:val="0"/>
          <w:iCs w:val="0"/>
          <w:caps w:val="0"/>
          <w:color w:val="202122"/>
          <w:spacing w:val="0"/>
          <w:kern w:val="0"/>
          <w:sz w:val="24"/>
          <w:szCs w:val="24"/>
          <w:shd w:val="clear" w:fill="FFFFFF"/>
          <w:lang w:val="en-US" w:eastAsia="zh-CN" w:bidi="ar"/>
        </w:rPr>
        <w:t>Amen.</w:t>
      </w:r>
    </w:p>
    <w:p>
      <w:pPr>
        <w:bidi w:val="0"/>
        <w:rPr>
          <w:rFonts w:hint="default"/>
        </w:rPr>
      </w:pPr>
    </w:p>
    <w:p>
      <w:pPr>
        <w:bidi w:val="0"/>
        <w:rPr>
          <w:rFonts w:hint="default"/>
          <w:b/>
          <w:bCs/>
        </w:rPr>
      </w:pPr>
      <w:r>
        <w:rPr>
          <w:rFonts w:hint="default"/>
          <w:b/>
          <w:bCs/>
        </w:rPr>
        <w:t>English</w:t>
      </w:r>
    </w:p>
    <w:p>
      <w:pPr>
        <w:keepNext w:val="0"/>
        <w:keepLines w:val="0"/>
        <w:widowControl/>
        <w:suppressLineNumbers w:val="0"/>
        <w:jc w:val="left"/>
        <w:rPr>
          <w:rFonts w:hint="default" w:ascii="sans-serif" w:hAnsi="sans-serif" w:eastAsia="sans-serif" w:cs="sans-serif"/>
          <w:i w:val="0"/>
          <w:iCs w:val="0"/>
          <w:caps w:val="0"/>
          <w:color w:val="202122"/>
          <w:spacing w:val="0"/>
          <w:kern w:val="0"/>
          <w:sz w:val="24"/>
          <w:szCs w:val="24"/>
          <w:shd w:val="clear" w:fill="FFFFFF"/>
          <w:lang w:val="en-US" w:eastAsia="zh-CN" w:bidi="ar"/>
        </w:rPr>
      </w:pPr>
      <w:r>
        <w:rPr>
          <w:rFonts w:ascii="sans-serif" w:hAnsi="sans-serif" w:eastAsia="sans-serif" w:cs="sans-serif"/>
          <w:i w:val="0"/>
          <w:iCs w:val="0"/>
          <w:caps w:val="0"/>
          <w:color w:val="202122"/>
          <w:spacing w:val="0"/>
          <w:kern w:val="0"/>
          <w:sz w:val="24"/>
          <w:szCs w:val="24"/>
          <w:shd w:val="clear" w:fill="FFFFFF"/>
          <w:lang w:val="en-US" w:eastAsia="zh-CN" w:bidi="ar"/>
        </w:rPr>
        <w:t>I believe in God,</w:t>
      </w:r>
      <w:r>
        <w:rPr>
          <w:rFonts w:hint="default" w:ascii="sans-serif" w:hAnsi="sans-serif" w:eastAsia="sans-serif" w:cs="sans-serif"/>
          <w:i w:val="0"/>
          <w:iCs w:val="0"/>
          <w:caps w:val="0"/>
          <w:color w:val="202122"/>
          <w:spacing w:val="0"/>
          <w:kern w:val="0"/>
          <w:sz w:val="24"/>
          <w:szCs w:val="24"/>
          <w:shd w:val="clear" w:fill="FFFFFF"/>
          <w:lang w:eastAsia="zh-CN" w:bidi="ar"/>
        </w:rPr>
        <w:t xml:space="preserve"> </w:t>
      </w:r>
      <w:r>
        <w:rPr>
          <w:rFonts w:hint="default" w:ascii="sans-serif" w:hAnsi="sans-serif" w:eastAsia="sans-serif" w:cs="sans-serif"/>
          <w:i w:val="0"/>
          <w:iCs w:val="0"/>
          <w:caps w:val="0"/>
          <w:color w:val="202122"/>
          <w:spacing w:val="0"/>
          <w:kern w:val="0"/>
          <w:sz w:val="24"/>
          <w:szCs w:val="24"/>
          <w:shd w:val="clear" w:fill="FFFFFF"/>
          <w:lang w:val="en-US" w:eastAsia="zh-CN" w:bidi="ar"/>
        </w:rPr>
        <w:t>the Father almighty,</w:t>
      </w:r>
      <w:r>
        <w:rPr>
          <w:rFonts w:hint="default" w:ascii="sans-serif" w:hAnsi="sans-serif" w:eastAsia="sans-serif" w:cs="sans-serif"/>
          <w:i w:val="0"/>
          <w:iCs w:val="0"/>
          <w:caps w:val="0"/>
          <w:color w:val="202122"/>
          <w:spacing w:val="0"/>
          <w:kern w:val="0"/>
          <w:sz w:val="24"/>
          <w:szCs w:val="24"/>
          <w:shd w:val="clear" w:fill="FFFFFF"/>
          <w:lang w:val="en-US" w:eastAsia="zh-CN" w:bidi="ar"/>
        </w:rPr>
        <w:br w:type="textWrapping"/>
      </w:r>
      <w:r>
        <w:rPr>
          <w:rFonts w:hint="default" w:ascii="sans-serif" w:hAnsi="sans-serif" w:eastAsia="sans-serif" w:cs="sans-serif"/>
          <w:i w:val="0"/>
          <w:iCs w:val="0"/>
          <w:caps w:val="0"/>
          <w:color w:val="202122"/>
          <w:spacing w:val="0"/>
          <w:kern w:val="0"/>
          <w:sz w:val="24"/>
          <w:szCs w:val="24"/>
          <w:shd w:val="clear" w:fill="FFFFFF"/>
          <w:lang w:val="en-US" w:eastAsia="zh-CN" w:bidi="ar"/>
        </w:rPr>
        <w:t>Creator of heaven and earth,</w:t>
      </w:r>
      <w:r>
        <w:rPr>
          <w:rFonts w:hint="default" w:ascii="sans-serif" w:hAnsi="sans-serif" w:eastAsia="sans-serif" w:cs="sans-serif"/>
          <w:i w:val="0"/>
          <w:iCs w:val="0"/>
          <w:caps w:val="0"/>
          <w:color w:val="202122"/>
          <w:spacing w:val="0"/>
          <w:kern w:val="0"/>
          <w:sz w:val="24"/>
          <w:szCs w:val="24"/>
          <w:shd w:val="clear" w:fill="FFFFFF"/>
          <w:lang w:val="en-US" w:eastAsia="zh-CN" w:bidi="ar"/>
        </w:rPr>
        <w:br w:type="textWrapping"/>
      </w:r>
      <w:r>
        <w:rPr>
          <w:rFonts w:hint="default" w:ascii="sans-serif" w:hAnsi="sans-serif" w:eastAsia="sans-serif" w:cs="sans-serif"/>
          <w:i w:val="0"/>
          <w:iCs w:val="0"/>
          <w:caps w:val="0"/>
          <w:color w:val="202122"/>
          <w:spacing w:val="0"/>
          <w:kern w:val="0"/>
          <w:sz w:val="24"/>
          <w:szCs w:val="24"/>
          <w:shd w:val="clear" w:fill="FFFFFF"/>
          <w:lang w:val="en-US" w:eastAsia="zh-CN" w:bidi="ar"/>
        </w:rPr>
        <w:t xml:space="preserve">and in Jesus Christ, </w:t>
      </w:r>
    </w:p>
    <w:p>
      <w:pPr>
        <w:keepNext w:val="0"/>
        <w:keepLines w:val="0"/>
        <w:widowControl/>
        <w:suppressLineNumbers w:val="0"/>
        <w:jc w:val="left"/>
        <w:rPr>
          <w:sz w:val="18"/>
          <w:szCs w:val="18"/>
        </w:rPr>
      </w:pPr>
      <w:r>
        <w:rPr>
          <w:rFonts w:hint="default" w:ascii="sans-serif" w:hAnsi="sans-serif" w:eastAsia="sans-serif" w:cs="sans-serif"/>
          <w:i w:val="0"/>
          <w:iCs w:val="0"/>
          <w:caps w:val="0"/>
          <w:color w:val="202122"/>
          <w:spacing w:val="0"/>
          <w:kern w:val="0"/>
          <w:sz w:val="24"/>
          <w:szCs w:val="24"/>
          <w:shd w:val="clear" w:fill="FFFFFF"/>
          <w:lang w:eastAsia="zh-CN" w:bidi="ar"/>
        </w:rPr>
        <w:t>H</w:t>
      </w:r>
      <w:r>
        <w:rPr>
          <w:rFonts w:hint="default" w:ascii="sans-serif" w:hAnsi="sans-serif" w:eastAsia="sans-serif" w:cs="sans-serif"/>
          <w:i w:val="0"/>
          <w:iCs w:val="0"/>
          <w:caps w:val="0"/>
          <w:color w:val="202122"/>
          <w:spacing w:val="0"/>
          <w:kern w:val="0"/>
          <w:sz w:val="24"/>
          <w:szCs w:val="24"/>
          <w:shd w:val="clear" w:fill="FFFFFF"/>
          <w:lang w:val="en-US" w:eastAsia="zh-CN" w:bidi="ar"/>
        </w:rPr>
        <w:t>is only Son, our Lord,</w:t>
      </w:r>
      <w:r>
        <w:rPr>
          <w:rFonts w:hint="default" w:ascii="sans-serif" w:hAnsi="sans-serif" w:eastAsia="sans-serif" w:cs="sans-serif"/>
          <w:i w:val="0"/>
          <w:iCs w:val="0"/>
          <w:caps w:val="0"/>
          <w:color w:val="202122"/>
          <w:spacing w:val="0"/>
          <w:kern w:val="0"/>
          <w:sz w:val="24"/>
          <w:szCs w:val="24"/>
          <w:shd w:val="clear" w:fill="FFFFFF"/>
          <w:lang w:val="en-US" w:eastAsia="zh-CN" w:bidi="ar"/>
        </w:rPr>
        <w:br w:type="textWrapping"/>
      </w:r>
      <w:r>
        <w:rPr>
          <w:rFonts w:hint="default" w:ascii="sans-serif" w:hAnsi="sans-serif" w:eastAsia="sans-serif" w:cs="sans-serif"/>
          <w:i w:val="0"/>
          <w:iCs w:val="0"/>
          <w:caps w:val="0"/>
          <w:color w:val="202122"/>
          <w:spacing w:val="0"/>
          <w:kern w:val="0"/>
          <w:sz w:val="24"/>
          <w:szCs w:val="24"/>
          <w:shd w:val="clear" w:fill="FFFFFF"/>
          <w:lang w:val="en-US" w:eastAsia="zh-CN" w:bidi="ar"/>
        </w:rPr>
        <w:t>who was conceived by the Holy Spirit,</w:t>
      </w:r>
      <w:r>
        <w:rPr>
          <w:rFonts w:hint="default" w:ascii="sans-serif" w:hAnsi="sans-serif" w:eastAsia="sans-serif" w:cs="sans-serif"/>
          <w:i w:val="0"/>
          <w:iCs w:val="0"/>
          <w:caps w:val="0"/>
          <w:color w:val="202122"/>
          <w:spacing w:val="0"/>
          <w:kern w:val="0"/>
          <w:sz w:val="24"/>
          <w:szCs w:val="24"/>
          <w:shd w:val="clear" w:fill="FFFFFF"/>
          <w:lang w:val="en-US" w:eastAsia="zh-CN" w:bidi="ar"/>
        </w:rPr>
        <w:br w:type="textWrapping"/>
      </w:r>
      <w:r>
        <w:rPr>
          <w:rFonts w:hint="default" w:ascii="sans-serif" w:hAnsi="sans-serif" w:eastAsia="sans-serif" w:cs="sans-serif"/>
          <w:i w:val="0"/>
          <w:iCs w:val="0"/>
          <w:caps w:val="0"/>
          <w:color w:val="202122"/>
          <w:spacing w:val="0"/>
          <w:kern w:val="0"/>
          <w:sz w:val="24"/>
          <w:szCs w:val="24"/>
          <w:shd w:val="clear" w:fill="FFFFFF"/>
          <w:lang w:val="en-US" w:eastAsia="zh-CN" w:bidi="ar"/>
        </w:rPr>
        <w:t>born of the Virgin Mary,</w:t>
      </w:r>
      <w:r>
        <w:rPr>
          <w:rFonts w:hint="default" w:ascii="sans-serif" w:hAnsi="sans-serif" w:eastAsia="sans-serif" w:cs="sans-serif"/>
          <w:i w:val="0"/>
          <w:iCs w:val="0"/>
          <w:caps w:val="0"/>
          <w:color w:val="202122"/>
          <w:spacing w:val="0"/>
          <w:kern w:val="0"/>
          <w:sz w:val="24"/>
          <w:szCs w:val="24"/>
          <w:shd w:val="clear" w:fill="FFFFFF"/>
          <w:lang w:val="en-US" w:eastAsia="zh-CN" w:bidi="ar"/>
        </w:rPr>
        <w:br w:type="textWrapping"/>
      </w:r>
      <w:r>
        <w:rPr>
          <w:rFonts w:hint="default" w:ascii="sans-serif" w:hAnsi="sans-serif" w:eastAsia="sans-serif" w:cs="sans-serif"/>
          <w:i w:val="0"/>
          <w:iCs w:val="0"/>
          <w:caps w:val="0"/>
          <w:color w:val="202122"/>
          <w:spacing w:val="0"/>
          <w:kern w:val="0"/>
          <w:sz w:val="24"/>
          <w:szCs w:val="24"/>
          <w:shd w:val="clear" w:fill="FFFFFF"/>
          <w:lang w:val="en-US" w:eastAsia="zh-CN" w:bidi="ar"/>
        </w:rPr>
        <w:t>suffered under Pontius Pilate,</w:t>
      </w:r>
      <w:r>
        <w:rPr>
          <w:rFonts w:hint="default" w:ascii="sans-serif" w:hAnsi="sans-serif" w:eastAsia="sans-serif" w:cs="sans-serif"/>
          <w:i w:val="0"/>
          <w:iCs w:val="0"/>
          <w:caps w:val="0"/>
          <w:color w:val="202122"/>
          <w:spacing w:val="0"/>
          <w:kern w:val="0"/>
          <w:sz w:val="24"/>
          <w:szCs w:val="24"/>
          <w:shd w:val="clear" w:fill="FFFFFF"/>
          <w:lang w:val="en-US" w:eastAsia="zh-CN" w:bidi="ar"/>
        </w:rPr>
        <w:br w:type="textWrapping"/>
      </w:r>
      <w:r>
        <w:rPr>
          <w:rFonts w:hint="default" w:ascii="sans-serif" w:hAnsi="sans-serif" w:eastAsia="sans-serif" w:cs="sans-serif"/>
          <w:i w:val="0"/>
          <w:iCs w:val="0"/>
          <w:caps w:val="0"/>
          <w:color w:val="202122"/>
          <w:spacing w:val="0"/>
          <w:kern w:val="0"/>
          <w:sz w:val="24"/>
          <w:szCs w:val="24"/>
          <w:shd w:val="clear" w:fill="FFFFFF"/>
          <w:lang w:val="en-US" w:eastAsia="zh-CN" w:bidi="ar"/>
        </w:rPr>
        <w:t>was crucified, died and was buried;</w:t>
      </w:r>
      <w:r>
        <w:rPr>
          <w:rFonts w:hint="default" w:ascii="sans-serif" w:hAnsi="sans-serif" w:eastAsia="sans-serif" w:cs="sans-serif"/>
          <w:i w:val="0"/>
          <w:iCs w:val="0"/>
          <w:caps w:val="0"/>
          <w:color w:val="202122"/>
          <w:spacing w:val="0"/>
          <w:kern w:val="0"/>
          <w:sz w:val="24"/>
          <w:szCs w:val="24"/>
          <w:shd w:val="clear" w:fill="FFFFFF"/>
          <w:lang w:val="en-US" w:eastAsia="zh-CN" w:bidi="ar"/>
        </w:rPr>
        <w:br w:type="textWrapping"/>
      </w:r>
      <w:r>
        <w:rPr>
          <w:rFonts w:hint="default" w:ascii="sans-serif" w:hAnsi="sans-serif" w:eastAsia="sans-serif" w:cs="sans-serif"/>
          <w:i w:val="0"/>
          <w:iCs w:val="0"/>
          <w:caps w:val="0"/>
          <w:color w:val="202122"/>
          <w:spacing w:val="0"/>
          <w:kern w:val="0"/>
          <w:sz w:val="24"/>
          <w:szCs w:val="24"/>
          <w:shd w:val="clear" w:fill="FFFFFF"/>
          <w:lang w:eastAsia="zh-CN" w:bidi="ar"/>
        </w:rPr>
        <w:t>H</w:t>
      </w:r>
      <w:r>
        <w:rPr>
          <w:rFonts w:hint="default" w:ascii="sans-serif" w:hAnsi="sans-serif" w:eastAsia="sans-serif" w:cs="sans-serif"/>
          <w:i w:val="0"/>
          <w:iCs w:val="0"/>
          <w:caps w:val="0"/>
          <w:color w:val="202122"/>
          <w:spacing w:val="0"/>
          <w:kern w:val="0"/>
          <w:sz w:val="24"/>
          <w:szCs w:val="24"/>
          <w:shd w:val="clear" w:fill="FFFFFF"/>
          <w:lang w:val="en-US" w:eastAsia="zh-CN" w:bidi="ar"/>
        </w:rPr>
        <w:t>e descended into hell;</w:t>
      </w:r>
      <w:r>
        <w:rPr>
          <w:rFonts w:hint="default" w:ascii="sans-serif" w:hAnsi="sans-serif" w:eastAsia="sans-serif" w:cs="sans-serif"/>
          <w:i w:val="0"/>
          <w:iCs w:val="0"/>
          <w:caps w:val="0"/>
          <w:color w:val="202122"/>
          <w:spacing w:val="0"/>
          <w:kern w:val="0"/>
          <w:sz w:val="24"/>
          <w:szCs w:val="24"/>
          <w:shd w:val="clear" w:fill="FFFFFF"/>
          <w:lang w:eastAsia="zh-CN" w:bidi="ar"/>
        </w:rPr>
        <w:t xml:space="preserve"> </w:t>
      </w:r>
      <w:r>
        <w:rPr>
          <w:rFonts w:hint="default" w:ascii="sans-serif" w:hAnsi="sans-serif" w:eastAsia="sans-serif" w:cs="sans-serif"/>
          <w:i w:val="0"/>
          <w:iCs w:val="0"/>
          <w:caps w:val="0"/>
          <w:color w:val="202122"/>
          <w:spacing w:val="0"/>
          <w:kern w:val="0"/>
          <w:sz w:val="24"/>
          <w:szCs w:val="24"/>
          <w:shd w:val="clear" w:fill="FFFFFF"/>
          <w:lang w:val="en-US" w:eastAsia="zh-CN" w:bidi="ar"/>
        </w:rPr>
        <w:t>on the third day he rose again from the dead;</w:t>
      </w:r>
      <w:r>
        <w:rPr>
          <w:rFonts w:hint="default" w:ascii="sans-serif" w:hAnsi="sans-serif" w:eastAsia="sans-serif" w:cs="sans-serif"/>
          <w:i w:val="0"/>
          <w:iCs w:val="0"/>
          <w:caps w:val="0"/>
          <w:color w:val="202122"/>
          <w:spacing w:val="0"/>
          <w:kern w:val="0"/>
          <w:sz w:val="24"/>
          <w:szCs w:val="24"/>
          <w:shd w:val="clear" w:fill="FFFFFF"/>
          <w:lang w:val="en-US" w:eastAsia="zh-CN" w:bidi="ar"/>
        </w:rPr>
        <w:br w:type="textWrapping"/>
      </w:r>
      <w:r>
        <w:rPr>
          <w:rFonts w:hint="default" w:ascii="sans-serif" w:hAnsi="sans-serif" w:eastAsia="sans-serif" w:cs="sans-serif"/>
          <w:i w:val="0"/>
          <w:iCs w:val="0"/>
          <w:caps w:val="0"/>
          <w:color w:val="202122"/>
          <w:spacing w:val="0"/>
          <w:kern w:val="0"/>
          <w:sz w:val="24"/>
          <w:szCs w:val="24"/>
          <w:shd w:val="clear" w:fill="FFFFFF"/>
          <w:lang w:val="en-US" w:eastAsia="zh-CN" w:bidi="ar"/>
        </w:rPr>
        <w:t>he ascended into heaven,</w:t>
      </w:r>
      <w:r>
        <w:rPr>
          <w:rFonts w:hint="default" w:ascii="sans-serif" w:hAnsi="sans-serif" w:eastAsia="sans-serif" w:cs="sans-serif"/>
          <w:i w:val="0"/>
          <w:iCs w:val="0"/>
          <w:caps w:val="0"/>
          <w:color w:val="202122"/>
          <w:spacing w:val="0"/>
          <w:kern w:val="0"/>
          <w:sz w:val="24"/>
          <w:szCs w:val="24"/>
          <w:shd w:val="clear" w:fill="FFFFFF"/>
          <w:lang w:val="en-US" w:eastAsia="zh-CN" w:bidi="ar"/>
        </w:rPr>
        <w:br w:type="textWrapping"/>
      </w:r>
      <w:r>
        <w:rPr>
          <w:rFonts w:hint="default" w:ascii="sans-serif" w:hAnsi="sans-serif" w:eastAsia="sans-serif" w:cs="sans-serif"/>
          <w:i w:val="0"/>
          <w:iCs w:val="0"/>
          <w:caps w:val="0"/>
          <w:color w:val="202122"/>
          <w:spacing w:val="0"/>
          <w:kern w:val="0"/>
          <w:sz w:val="24"/>
          <w:szCs w:val="24"/>
          <w:shd w:val="clear" w:fill="FFFFFF"/>
          <w:lang w:val="en-US" w:eastAsia="zh-CN" w:bidi="ar"/>
        </w:rPr>
        <w:t>and is seated at the right hand of God the Father almighty;</w:t>
      </w:r>
      <w:r>
        <w:rPr>
          <w:rFonts w:hint="default" w:ascii="sans-serif" w:hAnsi="sans-serif" w:eastAsia="sans-serif" w:cs="sans-serif"/>
          <w:i w:val="0"/>
          <w:iCs w:val="0"/>
          <w:caps w:val="0"/>
          <w:color w:val="202122"/>
          <w:spacing w:val="0"/>
          <w:kern w:val="0"/>
          <w:sz w:val="24"/>
          <w:szCs w:val="24"/>
          <w:shd w:val="clear" w:fill="FFFFFF"/>
          <w:lang w:val="en-US" w:eastAsia="zh-CN" w:bidi="ar"/>
        </w:rPr>
        <w:br w:type="textWrapping"/>
      </w:r>
      <w:r>
        <w:rPr>
          <w:rFonts w:hint="default" w:ascii="sans-serif" w:hAnsi="sans-serif" w:eastAsia="sans-serif" w:cs="sans-serif"/>
          <w:i w:val="0"/>
          <w:iCs w:val="0"/>
          <w:caps w:val="0"/>
          <w:color w:val="202122"/>
          <w:spacing w:val="0"/>
          <w:kern w:val="0"/>
          <w:sz w:val="24"/>
          <w:szCs w:val="24"/>
          <w:shd w:val="clear" w:fill="FFFFFF"/>
          <w:lang w:val="en-US" w:eastAsia="zh-CN" w:bidi="ar"/>
        </w:rPr>
        <w:t>from there he will come to judge the living and the dead.</w:t>
      </w:r>
      <w:r>
        <w:rPr>
          <w:rFonts w:hint="default" w:ascii="sans-serif" w:hAnsi="sans-serif" w:eastAsia="sans-serif" w:cs="sans-serif"/>
          <w:i w:val="0"/>
          <w:iCs w:val="0"/>
          <w:caps w:val="0"/>
          <w:color w:val="202122"/>
          <w:spacing w:val="0"/>
          <w:kern w:val="0"/>
          <w:sz w:val="24"/>
          <w:szCs w:val="24"/>
          <w:shd w:val="clear" w:fill="FFFFFF"/>
          <w:lang w:val="en-US" w:eastAsia="zh-CN" w:bidi="ar"/>
        </w:rPr>
        <w:br w:type="textWrapping"/>
      </w:r>
      <w:r>
        <w:rPr>
          <w:rFonts w:hint="default" w:ascii="sans-serif" w:hAnsi="sans-serif" w:eastAsia="sans-serif" w:cs="sans-serif"/>
          <w:i w:val="0"/>
          <w:iCs w:val="0"/>
          <w:caps w:val="0"/>
          <w:color w:val="202122"/>
          <w:spacing w:val="0"/>
          <w:kern w:val="0"/>
          <w:sz w:val="24"/>
          <w:szCs w:val="24"/>
          <w:shd w:val="clear" w:fill="FFFFFF"/>
          <w:lang w:val="en-US" w:eastAsia="zh-CN" w:bidi="ar"/>
        </w:rPr>
        <w:t>I believe in the Holy Spirit,</w:t>
      </w:r>
      <w:r>
        <w:rPr>
          <w:rFonts w:hint="default" w:ascii="sans-serif" w:hAnsi="sans-serif" w:eastAsia="sans-serif" w:cs="sans-serif"/>
          <w:i w:val="0"/>
          <w:iCs w:val="0"/>
          <w:caps w:val="0"/>
          <w:color w:val="202122"/>
          <w:spacing w:val="0"/>
          <w:kern w:val="0"/>
          <w:sz w:val="24"/>
          <w:szCs w:val="24"/>
          <w:shd w:val="clear" w:fill="FFFFFF"/>
          <w:lang w:val="en-US" w:eastAsia="zh-CN" w:bidi="ar"/>
        </w:rPr>
        <w:br w:type="textWrapping"/>
      </w:r>
      <w:r>
        <w:rPr>
          <w:rFonts w:hint="default" w:ascii="sans-serif" w:hAnsi="sans-serif" w:eastAsia="sans-serif" w:cs="sans-serif"/>
          <w:i w:val="0"/>
          <w:iCs w:val="0"/>
          <w:caps w:val="0"/>
          <w:color w:val="202122"/>
          <w:spacing w:val="0"/>
          <w:kern w:val="0"/>
          <w:sz w:val="24"/>
          <w:szCs w:val="24"/>
          <w:shd w:val="clear" w:fill="FFFFFF"/>
          <w:lang w:val="en-US" w:eastAsia="zh-CN" w:bidi="ar"/>
        </w:rPr>
        <w:t>the holy catholic Church,</w:t>
      </w:r>
      <w:r>
        <w:rPr>
          <w:rFonts w:hint="default" w:ascii="sans-serif" w:hAnsi="sans-serif" w:eastAsia="sans-serif" w:cs="sans-serif"/>
          <w:i w:val="0"/>
          <w:iCs w:val="0"/>
          <w:caps w:val="0"/>
          <w:color w:val="202122"/>
          <w:spacing w:val="0"/>
          <w:kern w:val="0"/>
          <w:sz w:val="24"/>
          <w:szCs w:val="24"/>
          <w:shd w:val="clear" w:fill="FFFFFF"/>
          <w:lang w:val="en-US" w:eastAsia="zh-CN" w:bidi="ar"/>
        </w:rPr>
        <w:br w:type="textWrapping"/>
      </w:r>
      <w:r>
        <w:rPr>
          <w:rFonts w:hint="default" w:ascii="sans-serif" w:hAnsi="sans-serif" w:eastAsia="sans-serif" w:cs="sans-serif"/>
          <w:i w:val="0"/>
          <w:iCs w:val="0"/>
          <w:caps w:val="0"/>
          <w:color w:val="202122"/>
          <w:spacing w:val="0"/>
          <w:kern w:val="0"/>
          <w:sz w:val="24"/>
          <w:szCs w:val="24"/>
          <w:shd w:val="clear" w:fill="FFFFFF"/>
          <w:lang w:val="en-US" w:eastAsia="zh-CN" w:bidi="ar"/>
        </w:rPr>
        <w:t>the communion of saints,</w:t>
      </w:r>
      <w:r>
        <w:rPr>
          <w:rFonts w:hint="default" w:ascii="sans-serif" w:hAnsi="sans-serif" w:eastAsia="sans-serif" w:cs="sans-serif"/>
          <w:i w:val="0"/>
          <w:iCs w:val="0"/>
          <w:caps w:val="0"/>
          <w:color w:val="202122"/>
          <w:spacing w:val="0"/>
          <w:kern w:val="0"/>
          <w:sz w:val="24"/>
          <w:szCs w:val="24"/>
          <w:shd w:val="clear" w:fill="FFFFFF"/>
          <w:lang w:val="en-US" w:eastAsia="zh-CN" w:bidi="ar"/>
        </w:rPr>
        <w:br w:type="textWrapping"/>
      </w:r>
      <w:r>
        <w:rPr>
          <w:rFonts w:hint="default" w:ascii="sans-serif" w:hAnsi="sans-serif" w:eastAsia="sans-serif" w:cs="sans-serif"/>
          <w:i w:val="0"/>
          <w:iCs w:val="0"/>
          <w:caps w:val="0"/>
          <w:color w:val="202122"/>
          <w:spacing w:val="0"/>
          <w:kern w:val="0"/>
          <w:sz w:val="24"/>
          <w:szCs w:val="24"/>
          <w:shd w:val="clear" w:fill="FFFFFF"/>
          <w:lang w:val="en-US" w:eastAsia="zh-CN" w:bidi="ar"/>
        </w:rPr>
        <w:t>the forgiveness of sins,</w:t>
      </w:r>
      <w:r>
        <w:rPr>
          <w:rFonts w:hint="default" w:ascii="sans-serif" w:hAnsi="sans-serif" w:eastAsia="sans-serif" w:cs="sans-serif"/>
          <w:i w:val="0"/>
          <w:iCs w:val="0"/>
          <w:caps w:val="0"/>
          <w:color w:val="202122"/>
          <w:spacing w:val="0"/>
          <w:kern w:val="0"/>
          <w:sz w:val="24"/>
          <w:szCs w:val="24"/>
          <w:shd w:val="clear" w:fill="FFFFFF"/>
          <w:lang w:val="en-US" w:eastAsia="zh-CN" w:bidi="ar"/>
        </w:rPr>
        <w:br w:type="textWrapping"/>
      </w:r>
      <w:r>
        <w:rPr>
          <w:rFonts w:hint="default" w:ascii="sans-serif" w:hAnsi="sans-serif" w:eastAsia="sans-serif" w:cs="sans-serif"/>
          <w:i w:val="0"/>
          <w:iCs w:val="0"/>
          <w:caps w:val="0"/>
          <w:color w:val="202122"/>
          <w:spacing w:val="0"/>
          <w:kern w:val="0"/>
          <w:sz w:val="24"/>
          <w:szCs w:val="24"/>
          <w:shd w:val="clear" w:fill="FFFFFF"/>
          <w:lang w:val="en-US" w:eastAsia="zh-CN" w:bidi="ar"/>
        </w:rPr>
        <w:t>the resurrection of the body,</w:t>
      </w:r>
      <w:r>
        <w:rPr>
          <w:rFonts w:hint="default" w:ascii="sans-serif" w:hAnsi="sans-serif" w:eastAsia="sans-serif" w:cs="sans-serif"/>
          <w:i w:val="0"/>
          <w:iCs w:val="0"/>
          <w:caps w:val="0"/>
          <w:color w:val="202122"/>
          <w:spacing w:val="0"/>
          <w:kern w:val="0"/>
          <w:sz w:val="24"/>
          <w:szCs w:val="24"/>
          <w:shd w:val="clear" w:fill="FFFFFF"/>
          <w:lang w:val="en-US" w:eastAsia="zh-CN" w:bidi="ar"/>
        </w:rPr>
        <w:br w:type="textWrapping"/>
      </w:r>
      <w:r>
        <w:rPr>
          <w:rFonts w:hint="default" w:ascii="sans-serif" w:hAnsi="sans-serif" w:eastAsia="sans-serif" w:cs="sans-serif"/>
          <w:i w:val="0"/>
          <w:iCs w:val="0"/>
          <w:caps w:val="0"/>
          <w:color w:val="202122"/>
          <w:spacing w:val="0"/>
          <w:kern w:val="0"/>
          <w:sz w:val="24"/>
          <w:szCs w:val="24"/>
          <w:shd w:val="clear" w:fill="FFFFFF"/>
          <w:lang w:val="en-US" w:eastAsia="zh-CN" w:bidi="ar"/>
        </w:rPr>
        <w:t>and life everlasting.</w:t>
      </w:r>
      <w:r>
        <w:rPr>
          <w:rFonts w:hint="default" w:ascii="sans-serif" w:hAnsi="sans-serif" w:eastAsia="sans-serif" w:cs="sans-serif"/>
          <w:i w:val="0"/>
          <w:iCs w:val="0"/>
          <w:caps w:val="0"/>
          <w:color w:val="202122"/>
          <w:spacing w:val="0"/>
          <w:kern w:val="0"/>
          <w:sz w:val="24"/>
          <w:szCs w:val="24"/>
          <w:shd w:val="clear" w:fill="FFFFFF"/>
          <w:lang w:val="en-US" w:eastAsia="zh-CN" w:bidi="ar"/>
        </w:rPr>
        <w:br w:type="textWrapping"/>
      </w:r>
      <w:r>
        <w:rPr>
          <w:rFonts w:hint="default" w:ascii="sans-serif" w:hAnsi="sans-serif" w:eastAsia="sans-serif" w:cs="sans-serif"/>
          <w:i w:val="0"/>
          <w:iCs w:val="0"/>
          <w:caps w:val="0"/>
          <w:color w:val="202122"/>
          <w:spacing w:val="0"/>
          <w:kern w:val="0"/>
          <w:sz w:val="24"/>
          <w:szCs w:val="24"/>
          <w:shd w:val="clear" w:fill="FFFFFF"/>
          <w:lang w:val="en-US" w:eastAsia="zh-CN" w:bidi="ar"/>
        </w:rPr>
        <w:t>Amen.</w:t>
      </w:r>
    </w:p>
    <w:p>
      <w:pPr>
        <w:bidi w:val="0"/>
        <w:rPr>
          <w:rFonts w:hint="default"/>
          <w:b/>
          <w:bCs/>
        </w:rPr>
      </w:pPr>
    </w:p>
    <w:p>
      <w:pPr>
        <w:numPr>
          <w:ilvl w:val="0"/>
          <w:numId w:val="11"/>
        </w:numPr>
        <w:pBdr>
          <w:top w:val="none" w:color="auto" w:sz="0" w:space="0"/>
          <w:left w:val="none" w:color="auto" w:sz="0" w:space="0"/>
          <w:bottom w:val="none" w:color="auto" w:sz="0" w:space="0"/>
          <w:right w:val="none" w:color="auto" w:sz="0" w:space="0"/>
          <w:between w:val="none" w:color="auto" w:sz="0" w:space="0"/>
        </w:pBdr>
        <w:spacing w:after="0"/>
        <w:ind w:left="720" w:hanging="360"/>
        <w:outlineLvl w:val="0"/>
        <w:rPr>
          <w:rFonts w:ascii="Arial" w:hAnsi="Arial" w:eastAsia="Arial" w:cs="Arial"/>
          <w:color w:val="538135"/>
          <w:sz w:val="36"/>
          <w:szCs w:val="36"/>
        </w:rPr>
      </w:pPr>
      <w:r>
        <w:rPr>
          <w:rFonts w:hint="default" w:ascii="Arial" w:hAnsi="Arial" w:eastAsia="Arial" w:cs="Arial"/>
          <w:color w:val="538135"/>
          <w:sz w:val="36"/>
          <w:szCs w:val="36"/>
        </w:rPr>
        <w:t>Dấu Thánh Giá</w:t>
      </w:r>
    </w:p>
    <w:p>
      <w:pPr>
        <w:keepNext w:val="0"/>
        <w:keepLines w:val="0"/>
        <w:widowControl/>
        <w:suppressLineNumbers w:val="0"/>
        <w:jc w:val="left"/>
      </w:pPr>
      <w:r>
        <w:rPr>
          <w:rFonts w:ascii="sans-serif" w:hAnsi="sans-serif" w:eastAsia="sans-serif" w:cs="sans-serif"/>
          <w:i w:val="0"/>
          <w:iCs w:val="0"/>
          <w:caps w:val="0"/>
          <w:color w:val="202122"/>
          <w:spacing w:val="0"/>
          <w:kern w:val="0"/>
          <w:sz w:val="28"/>
          <w:szCs w:val="28"/>
          <w:shd w:val="clear" w:fill="FFFFFF"/>
          <w:lang w:val="en-US" w:eastAsia="zh-CN" w:bidi="ar"/>
        </w:rPr>
        <w:t>Hình thức: vừa làm dấu theo hình</w:t>
      </w:r>
      <w:r>
        <w:rPr>
          <w:rFonts w:hint="default" w:ascii="sans-serif" w:hAnsi="sans-serif" w:eastAsia="sans-serif" w:cs="sans-serif"/>
          <w:i w:val="0"/>
          <w:iCs w:val="0"/>
          <w:caps w:val="0"/>
          <w:color w:val="202122"/>
          <w:spacing w:val="0"/>
          <w:kern w:val="0"/>
          <w:sz w:val="28"/>
          <w:szCs w:val="28"/>
          <w:shd w:val="clear" w:fill="FFFFFF"/>
          <w:lang w:val="en-US" w:eastAsia="zh-CN" w:bidi="ar"/>
        </w:rPr>
        <w:t> </w: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begin"/>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instrText xml:space="preserve"> HYPERLINK "https://vi.wikipedia.org/wiki/Ch%E1%BB%AF_th%E1%BA%ADp" \o "Chữ thập" </w:instrTex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separate"/>
      </w:r>
      <w:r>
        <w:rPr>
          <w:rStyle w:val="51"/>
          <w:rFonts w:hint="default" w:ascii="sans-serif" w:hAnsi="sans-serif" w:eastAsia="sans-serif" w:cs="sans-serif"/>
          <w:i w:val="0"/>
          <w:iCs w:val="0"/>
          <w:caps w:val="0"/>
          <w:color w:val="3366CC"/>
          <w:spacing w:val="0"/>
          <w:sz w:val="28"/>
          <w:szCs w:val="28"/>
          <w:u w:val="none"/>
          <w:shd w:val="clear" w:fill="FFFFFF"/>
        </w:rPr>
        <w:t>chữ thập</w: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end"/>
      </w:r>
      <w:r>
        <w:rPr>
          <w:rFonts w:hint="default" w:ascii="sans-serif" w:hAnsi="sans-serif" w:eastAsia="sans-serif" w:cs="sans-serif"/>
          <w:i w:val="0"/>
          <w:iCs w:val="0"/>
          <w:caps w:val="0"/>
          <w:color w:val="202122"/>
          <w:spacing w:val="0"/>
          <w:kern w:val="0"/>
          <w:sz w:val="28"/>
          <w:szCs w:val="28"/>
          <w:shd w:val="clear" w:fill="FFFFFF"/>
          <w:lang w:val="en-US" w:eastAsia="zh-CN" w:bidi="ar"/>
        </w:rPr>
        <w:t> vừa đọc to hoặc đọc nhẩm: "</w:t>
      </w:r>
      <w:r>
        <w:rPr>
          <w:rFonts w:hint="default" w:ascii="sans-serif" w:hAnsi="sans-serif" w:eastAsia="sans-serif" w:cs="sans-serif"/>
          <w:i/>
          <w:iCs/>
          <w:caps w:val="0"/>
          <w:color w:val="202122"/>
          <w:spacing w:val="0"/>
          <w:kern w:val="0"/>
          <w:sz w:val="28"/>
          <w:szCs w:val="28"/>
          <w:u w:val="single"/>
          <w:shd w:val="clear" w:fill="FFFFFF"/>
          <w:lang w:val="en-US" w:eastAsia="zh-CN" w:bidi="ar"/>
        </w:rPr>
        <w:t>Nhân danh Cha, và Con và Thánh Thần</w:t>
      </w:r>
      <w:r>
        <w:rPr>
          <w:rFonts w:hint="default" w:ascii="sans-serif" w:hAnsi="sans-serif" w:eastAsia="sans-serif" w:cs="sans-serif"/>
          <w:i w:val="0"/>
          <w:iCs w:val="0"/>
          <w:caps w:val="0"/>
          <w:color w:val="202122"/>
          <w:spacing w:val="0"/>
          <w:kern w:val="0"/>
          <w:sz w:val="28"/>
          <w:szCs w:val="28"/>
          <w:shd w:val="clear" w:fill="FFFFFF"/>
          <w:lang w:val="en-US" w:eastAsia="zh-CN" w:bidi="ar"/>
        </w:rPr>
        <w:t>". Vừa đọc vừa dùng tay phải chạm lên </w: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begin"/>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instrText xml:space="preserve"> HYPERLINK "https://vi.wikipedia.org/wiki/Tr%C3%A1n" \o "Trán" </w:instrTex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separate"/>
      </w:r>
      <w:r>
        <w:rPr>
          <w:rStyle w:val="51"/>
          <w:rFonts w:hint="default" w:ascii="sans-serif" w:hAnsi="sans-serif" w:eastAsia="sans-serif" w:cs="sans-serif"/>
          <w:i w:val="0"/>
          <w:iCs w:val="0"/>
          <w:caps w:val="0"/>
          <w:color w:val="3366CC"/>
          <w:spacing w:val="0"/>
          <w:sz w:val="28"/>
          <w:szCs w:val="28"/>
          <w:u w:val="none"/>
          <w:shd w:val="clear" w:fill="FFFFFF"/>
        </w:rPr>
        <w:t>trán</w: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end"/>
      </w:r>
      <w:r>
        <w:rPr>
          <w:rFonts w:hint="default" w:ascii="sans-serif" w:hAnsi="sans-serif" w:eastAsia="sans-serif" w:cs="sans-serif"/>
          <w:i w:val="0"/>
          <w:iCs w:val="0"/>
          <w:caps w:val="0"/>
          <w:color w:val="202122"/>
          <w:spacing w:val="0"/>
          <w:kern w:val="0"/>
          <w:sz w:val="28"/>
          <w:szCs w:val="28"/>
          <w:shd w:val="clear" w:fill="FFFFFF"/>
          <w:lang w:val="en-US" w:eastAsia="zh-CN" w:bidi="ar"/>
        </w:rPr>
        <w:t>, </w: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begin"/>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instrText xml:space="preserve"> HYPERLINK "https://vi.wikipedia.org/wiki/Ng%E1%BB%B1c" \o "Ngực" </w:instrTex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separate"/>
      </w:r>
      <w:r>
        <w:rPr>
          <w:rStyle w:val="51"/>
          <w:rFonts w:hint="default" w:ascii="sans-serif" w:hAnsi="sans-serif" w:eastAsia="sans-serif" w:cs="sans-serif"/>
          <w:i w:val="0"/>
          <w:iCs w:val="0"/>
          <w:caps w:val="0"/>
          <w:color w:val="3366CC"/>
          <w:spacing w:val="0"/>
          <w:sz w:val="28"/>
          <w:szCs w:val="28"/>
          <w:u w:val="none"/>
          <w:shd w:val="clear" w:fill="FFFFFF"/>
        </w:rPr>
        <w:t>ngực</w: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end"/>
      </w:r>
      <w:r>
        <w:rPr>
          <w:rFonts w:hint="default" w:ascii="sans-serif" w:hAnsi="sans-serif" w:eastAsia="sans-serif" w:cs="sans-serif"/>
          <w:i w:val="0"/>
          <w:iCs w:val="0"/>
          <w:caps w:val="0"/>
          <w:color w:val="202122"/>
          <w:spacing w:val="0"/>
          <w:kern w:val="0"/>
          <w:sz w:val="28"/>
          <w:szCs w:val="28"/>
          <w:shd w:val="clear" w:fill="FFFFFF"/>
          <w:lang w:val="en-US" w:eastAsia="zh-CN" w:bidi="ar"/>
        </w:rPr>
        <w:t> và </w: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begin"/>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instrText xml:space="preserve"> HYPERLINK "https://vi.wikipedia.org/wiki/Vai" \o "Vai" </w:instrTex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separate"/>
      </w:r>
      <w:r>
        <w:rPr>
          <w:rStyle w:val="51"/>
          <w:rFonts w:hint="default" w:ascii="sans-serif" w:hAnsi="sans-serif" w:eastAsia="sans-serif" w:cs="sans-serif"/>
          <w:i w:val="0"/>
          <w:iCs w:val="0"/>
          <w:caps w:val="0"/>
          <w:color w:val="3366CC"/>
          <w:spacing w:val="0"/>
          <w:sz w:val="28"/>
          <w:szCs w:val="28"/>
          <w:u w:val="none"/>
          <w:shd w:val="clear" w:fill="FFFFFF"/>
        </w:rPr>
        <w:t>vai</w: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end"/>
      </w:r>
      <w:r>
        <w:rPr>
          <w:rFonts w:hint="default" w:ascii="sans-serif" w:hAnsi="sans-serif" w:eastAsia="sans-serif" w:cs="sans-serif"/>
          <w:i w:val="0"/>
          <w:iCs w:val="0"/>
          <w:caps w:val="0"/>
          <w:color w:val="202122"/>
          <w:spacing w:val="0"/>
          <w:kern w:val="0"/>
          <w:sz w:val="28"/>
          <w:szCs w:val="28"/>
          <w:shd w:val="clear" w:fill="FFFFFF"/>
          <w:lang w:val="en-US" w:eastAsia="zh-CN" w:bidi="ar"/>
        </w:rPr>
        <w:t> trái rồi vai phải tạo thành một hình chữ thập. Dấu Thánh Giá kết thúc bằng chữ "</w:t>
      </w:r>
      <w:r>
        <w:rPr>
          <w:rFonts w:hint="default"/>
          <w:sz w:val="28"/>
          <w:szCs w:val="28"/>
          <w:u w:val="single"/>
          <w:lang w:val="en-US" w:eastAsia="zh-CN"/>
        </w:rPr>
        <w:fldChar w:fldCharType="begin"/>
      </w:r>
      <w:r>
        <w:rPr>
          <w:rFonts w:hint="default"/>
          <w:sz w:val="28"/>
          <w:szCs w:val="28"/>
          <w:u w:val="single"/>
          <w:lang w:val="en-US" w:eastAsia="zh-CN"/>
        </w:rPr>
        <w:instrText xml:space="preserve"> HYPERLINK "https://vi.wikipedia.org/wiki/Amen" \o "Amen" </w:instrText>
      </w:r>
      <w:r>
        <w:rPr>
          <w:rFonts w:hint="default"/>
          <w:sz w:val="28"/>
          <w:szCs w:val="28"/>
          <w:u w:val="single"/>
          <w:lang w:val="en-US" w:eastAsia="zh-CN"/>
        </w:rPr>
        <w:fldChar w:fldCharType="separate"/>
      </w:r>
      <w:r>
        <w:rPr>
          <w:rFonts w:hint="default"/>
          <w:sz w:val="28"/>
          <w:szCs w:val="28"/>
          <w:u w:val="single"/>
        </w:rPr>
        <w:t>Amen</w:t>
      </w:r>
      <w:r>
        <w:rPr>
          <w:rFonts w:hint="default"/>
          <w:sz w:val="28"/>
          <w:szCs w:val="28"/>
          <w:u w:val="single"/>
          <w:lang w:val="en-US" w:eastAsia="zh-CN"/>
        </w:rPr>
        <w:fldChar w:fldCharType="end"/>
      </w:r>
      <w:r>
        <w:rPr>
          <w:rFonts w:hint="default" w:ascii="sans-serif" w:hAnsi="sans-serif" w:eastAsia="sans-serif" w:cs="sans-serif"/>
          <w:i w:val="0"/>
          <w:iCs w:val="0"/>
          <w:caps w:val="0"/>
          <w:color w:val="202122"/>
          <w:spacing w:val="0"/>
          <w:kern w:val="0"/>
          <w:sz w:val="28"/>
          <w:szCs w:val="28"/>
          <w:shd w:val="clear" w:fill="FFFFFF"/>
          <w:lang w:val="en-US" w:eastAsia="zh-CN" w:bidi="ar"/>
        </w:rPr>
        <w:t>" và chắp hai tay ở trước ngực, hoặc </w: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begin"/>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instrText xml:space="preserve"> HYPERLINK "https://vi.wikipedia.org/wiki/H%C3%B4n" \o "Hôn" </w:instrTex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separate"/>
      </w:r>
      <w:r>
        <w:rPr>
          <w:rStyle w:val="51"/>
          <w:rFonts w:hint="default" w:ascii="sans-serif" w:hAnsi="sans-serif" w:eastAsia="sans-serif" w:cs="sans-serif"/>
          <w:i w:val="0"/>
          <w:iCs w:val="0"/>
          <w:caps w:val="0"/>
          <w:color w:val="3366CC"/>
          <w:spacing w:val="0"/>
          <w:sz w:val="28"/>
          <w:szCs w:val="28"/>
          <w:u w:val="none"/>
          <w:shd w:val="clear" w:fill="FFFFFF"/>
        </w:rPr>
        <w:t>hôn</w: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end"/>
      </w:r>
      <w:r>
        <w:rPr>
          <w:rFonts w:hint="default" w:ascii="sans-serif" w:hAnsi="sans-serif" w:eastAsia="sans-serif" w:cs="sans-serif"/>
          <w:i w:val="0"/>
          <w:iCs w:val="0"/>
          <w:caps w:val="0"/>
          <w:color w:val="202122"/>
          <w:spacing w:val="0"/>
          <w:kern w:val="0"/>
          <w:sz w:val="28"/>
          <w:szCs w:val="28"/>
          <w:shd w:val="clear" w:fill="FFFFFF"/>
          <w:lang w:val="en-US" w:eastAsia="zh-CN" w:bidi="ar"/>
        </w:rPr>
        <w:t> </w: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begin"/>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instrText xml:space="preserve"> HYPERLINK "https://vi.wikipedia.org/wiki/B%C3%A0n_tay" \o "Bàn tay" </w:instrTex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separate"/>
      </w:r>
      <w:r>
        <w:rPr>
          <w:rStyle w:val="51"/>
          <w:rFonts w:hint="default" w:ascii="sans-serif" w:hAnsi="sans-serif" w:eastAsia="sans-serif" w:cs="sans-serif"/>
          <w:i w:val="0"/>
          <w:iCs w:val="0"/>
          <w:caps w:val="0"/>
          <w:color w:val="3366CC"/>
          <w:spacing w:val="0"/>
          <w:sz w:val="28"/>
          <w:szCs w:val="28"/>
          <w:u w:val="none"/>
          <w:shd w:val="clear" w:fill="FFFFFF"/>
        </w:rPr>
        <w:t>bàn tay</w: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end"/>
      </w:r>
      <w:r>
        <w:rPr>
          <w:rFonts w:hint="default" w:ascii="sans-serif" w:hAnsi="sans-serif" w:eastAsia="sans-serif" w:cs="sans-serif"/>
          <w:i w:val="0"/>
          <w:iCs w:val="0"/>
          <w:caps w:val="0"/>
          <w:color w:val="202122"/>
          <w:spacing w:val="0"/>
          <w:kern w:val="0"/>
          <w:sz w:val="28"/>
          <w:szCs w:val="28"/>
          <w:shd w:val="clear" w:fill="FFFFFF"/>
          <w:lang w:val="en-US" w:eastAsia="zh-CN" w:bidi="ar"/>
        </w:rPr>
        <w:t> làm Dấu Thánh Giá.</w:t>
      </w:r>
    </w:p>
    <w:p>
      <w:pPr>
        <w:bidi w:val="0"/>
      </w:pPr>
    </w:p>
    <w:p>
      <w:pPr>
        <w:keepNext w:val="0"/>
        <w:keepLines w:val="0"/>
        <w:widowControl/>
        <w:suppressLineNumbers w:val="0"/>
        <w:jc w:val="left"/>
      </w:pPr>
      <w:r>
        <w:rPr>
          <w:rFonts w:ascii="sans-serif" w:hAnsi="sans-serif" w:eastAsia="sans-serif" w:cs="sans-serif"/>
          <w:i w:val="0"/>
          <w:iCs w:val="0"/>
          <w:caps w:val="0"/>
          <w:color w:val="202122"/>
          <w:spacing w:val="0"/>
          <w:kern w:val="0"/>
          <w:sz w:val="28"/>
          <w:szCs w:val="28"/>
          <w:shd w:val="clear" w:fill="FFFFFF"/>
          <w:lang w:val="en-US" w:eastAsia="zh-CN" w:bidi="ar"/>
        </w:rPr>
        <w:t>Making the</w:t>
      </w:r>
      <w:r>
        <w:rPr>
          <w:rFonts w:hint="default" w:ascii="sans-serif" w:hAnsi="sans-serif" w:eastAsia="sans-serif" w:cs="sans-serif"/>
          <w:i w:val="0"/>
          <w:iCs w:val="0"/>
          <w:caps w:val="0"/>
          <w:color w:val="202122"/>
          <w:spacing w:val="0"/>
          <w:kern w:val="0"/>
          <w:sz w:val="28"/>
          <w:szCs w:val="28"/>
          <w:shd w:val="clear" w:fill="FFFFFF"/>
          <w:lang w:val="en-US" w:eastAsia="zh-CN" w:bidi="ar"/>
        </w:rPr>
        <w:t> </w:t>
      </w:r>
      <w:r>
        <w:rPr>
          <w:rFonts w:hint="default" w:ascii="sans-serif" w:hAnsi="sans-serif" w:eastAsia="sans-serif" w:cs="sans-serif"/>
          <w:b/>
          <w:bCs/>
          <w:i w:val="0"/>
          <w:iCs w:val="0"/>
          <w:caps w:val="0"/>
          <w:color w:val="202122"/>
          <w:spacing w:val="0"/>
          <w:kern w:val="0"/>
          <w:sz w:val="28"/>
          <w:szCs w:val="28"/>
          <w:shd w:val="clear" w:fill="FFFFFF"/>
          <w:lang w:val="en-US" w:eastAsia="zh-CN" w:bidi="ar"/>
        </w:rPr>
        <w:t>sign of the cross</w:t>
      </w:r>
      <w:r>
        <w:rPr>
          <w:rFonts w:hint="default" w:ascii="sans-serif" w:hAnsi="sans-serif" w:eastAsia="sans-serif" w:cs="sans-serif"/>
          <w:i w:val="0"/>
          <w:iCs w:val="0"/>
          <w:caps w:val="0"/>
          <w:color w:val="202122"/>
          <w:spacing w:val="0"/>
          <w:kern w:val="0"/>
          <w:sz w:val="28"/>
          <w:szCs w:val="28"/>
          <w:shd w:val="clear" w:fill="FFFFFF"/>
          <w:lang w:val="en-US" w:eastAsia="zh-CN" w:bidi="ar"/>
        </w:rPr>
        <w:t> (</w: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begin"/>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instrText xml:space="preserve"> HYPERLINK "https://en.wikipedia.org/wiki/Latin_language" \o "Latin language" </w:instrTex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separate"/>
      </w:r>
      <w:r>
        <w:rPr>
          <w:rStyle w:val="51"/>
          <w:rFonts w:hint="default" w:ascii="sans-serif" w:hAnsi="sans-serif" w:eastAsia="sans-serif" w:cs="sans-serif"/>
          <w:i w:val="0"/>
          <w:iCs w:val="0"/>
          <w:caps w:val="0"/>
          <w:color w:val="3366CC"/>
          <w:spacing w:val="0"/>
          <w:sz w:val="28"/>
          <w:szCs w:val="28"/>
          <w:u w:val="none"/>
          <w:shd w:val="clear" w:fill="FFFFFF"/>
        </w:rPr>
        <w:t>Latin</w: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end"/>
      </w:r>
      <w:r>
        <w:rPr>
          <w:rFonts w:hint="default" w:ascii="sans-serif" w:hAnsi="sans-serif" w:eastAsia="sans-serif" w:cs="sans-serif"/>
          <w:i w:val="0"/>
          <w:iCs w:val="0"/>
          <w:caps w:val="0"/>
          <w:color w:val="202122"/>
          <w:spacing w:val="0"/>
          <w:kern w:val="0"/>
          <w:sz w:val="28"/>
          <w:szCs w:val="28"/>
          <w:shd w:val="clear" w:fill="FFFFFF"/>
          <w:lang w:val="en-US" w:eastAsia="zh-CN" w:bidi="ar"/>
        </w:rPr>
        <w:t>: </w:t>
      </w:r>
      <w:r>
        <w:rPr>
          <w:rFonts w:hint="default" w:ascii="sans-serif" w:hAnsi="sans-serif" w:eastAsia="sans-serif" w:cs="sans-serif"/>
          <w:i/>
          <w:iCs/>
          <w:caps w:val="0"/>
          <w:color w:val="202122"/>
          <w:spacing w:val="0"/>
          <w:kern w:val="0"/>
          <w:sz w:val="28"/>
          <w:szCs w:val="28"/>
          <w:shd w:val="clear" w:fill="FFFFFF"/>
          <w:lang w:eastAsia="zh-CN" w:bidi="ar"/>
        </w:rPr>
        <w:t>signum crucis</w:t>
      </w:r>
      <w:r>
        <w:rPr>
          <w:rFonts w:hint="default" w:ascii="sans-serif" w:hAnsi="sans-serif" w:eastAsia="sans-serif" w:cs="sans-serif"/>
          <w:i w:val="0"/>
          <w:iCs w:val="0"/>
          <w:caps w:val="0"/>
          <w:color w:val="202122"/>
          <w:spacing w:val="0"/>
          <w:kern w:val="0"/>
          <w:sz w:val="28"/>
          <w:szCs w:val="28"/>
          <w:shd w:val="clear" w:fill="FFFFFF"/>
          <w:lang w:val="en-US" w:eastAsia="zh-CN" w:bidi="ar"/>
        </w:rPr>
        <w:t>), or </w:t>
      </w:r>
      <w:r>
        <w:rPr>
          <w:rFonts w:hint="default" w:ascii="sans-serif" w:hAnsi="sans-serif" w:eastAsia="sans-serif" w:cs="sans-serif"/>
          <w:b/>
          <w:bCs/>
          <w:i w:val="0"/>
          <w:iCs w:val="0"/>
          <w:caps w:val="0"/>
          <w:color w:val="202122"/>
          <w:spacing w:val="0"/>
          <w:kern w:val="0"/>
          <w:sz w:val="28"/>
          <w:szCs w:val="28"/>
          <w:shd w:val="clear" w:fill="FFFFFF"/>
          <w:lang w:val="en-US" w:eastAsia="zh-CN" w:bidi="ar"/>
        </w:rPr>
        <w:t>blessing oneself</w:t>
      </w:r>
      <w:r>
        <w:rPr>
          <w:rFonts w:hint="default" w:ascii="sans-serif" w:hAnsi="sans-serif" w:eastAsia="sans-serif" w:cs="sans-serif"/>
          <w:i w:val="0"/>
          <w:iCs w:val="0"/>
          <w:caps w:val="0"/>
          <w:color w:val="202122"/>
          <w:spacing w:val="0"/>
          <w:kern w:val="0"/>
          <w:sz w:val="28"/>
          <w:szCs w:val="28"/>
          <w:shd w:val="clear" w:fill="FFFFFF"/>
          <w:lang w:val="en-US" w:eastAsia="zh-CN" w:bidi="ar"/>
        </w:rPr>
        <w:t> or </w:t>
      </w:r>
      <w:r>
        <w:rPr>
          <w:rFonts w:hint="default" w:ascii="sans-serif" w:hAnsi="sans-serif" w:eastAsia="sans-serif" w:cs="sans-serif"/>
          <w:b/>
          <w:bCs/>
          <w:i w:val="0"/>
          <w:iCs w:val="0"/>
          <w:caps w:val="0"/>
          <w:color w:val="202122"/>
          <w:spacing w:val="0"/>
          <w:kern w:val="0"/>
          <w:sz w:val="28"/>
          <w:szCs w:val="28"/>
          <w:shd w:val="clear" w:fill="FFFFFF"/>
          <w:lang w:val="en-US" w:eastAsia="zh-CN" w:bidi="ar"/>
        </w:rPr>
        <w:t>crossing oneself</w:t>
      </w:r>
      <w:r>
        <w:rPr>
          <w:rFonts w:hint="default" w:ascii="sans-serif" w:hAnsi="sans-serif" w:eastAsia="sans-serif" w:cs="sans-serif"/>
          <w:i w:val="0"/>
          <w:iCs w:val="0"/>
          <w:caps w:val="0"/>
          <w:color w:val="202122"/>
          <w:spacing w:val="0"/>
          <w:kern w:val="0"/>
          <w:sz w:val="28"/>
          <w:szCs w:val="28"/>
          <w:shd w:val="clear" w:fill="FFFFFF"/>
          <w:lang w:val="en-US" w:eastAsia="zh-CN" w:bidi="ar"/>
        </w:rPr>
        <w:t>, is a ritual blessing made by members of some branches of </w: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begin"/>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instrText xml:space="preserve"> HYPERLINK "https://en.wikipedia.org/wiki/Christianity" \o "Christianity" </w:instrTex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separate"/>
      </w:r>
      <w:r>
        <w:rPr>
          <w:rStyle w:val="51"/>
          <w:rFonts w:hint="default" w:ascii="sans-serif" w:hAnsi="sans-serif" w:eastAsia="sans-serif" w:cs="sans-serif"/>
          <w:i w:val="0"/>
          <w:iCs w:val="0"/>
          <w:caps w:val="0"/>
          <w:color w:val="3366CC"/>
          <w:spacing w:val="0"/>
          <w:sz w:val="28"/>
          <w:szCs w:val="28"/>
          <w:u w:val="none"/>
          <w:shd w:val="clear" w:fill="FFFFFF"/>
        </w:rPr>
        <w:t>Christianity</w: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end"/>
      </w:r>
      <w:r>
        <w:rPr>
          <w:rFonts w:hint="default" w:ascii="sans-serif" w:hAnsi="sans-serif" w:eastAsia="sans-serif" w:cs="sans-serif"/>
          <w:i w:val="0"/>
          <w:iCs w:val="0"/>
          <w:caps w:val="0"/>
          <w:color w:val="202122"/>
          <w:spacing w:val="0"/>
          <w:kern w:val="0"/>
          <w:sz w:val="28"/>
          <w:szCs w:val="28"/>
          <w:shd w:val="clear" w:fill="FFFFFF"/>
          <w:lang w:val="en-US" w:eastAsia="zh-CN" w:bidi="ar"/>
        </w:rPr>
        <w:t>. This blessing is made by the tracing of an </w: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begin"/>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instrText xml:space="preserve"> HYPERLINK "https://en.wikipedia.org/wiki/Latin_cross" \o "Latin cross" </w:instrTex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separate"/>
      </w:r>
      <w:r>
        <w:rPr>
          <w:rStyle w:val="51"/>
          <w:rFonts w:hint="default" w:ascii="sans-serif" w:hAnsi="sans-serif" w:eastAsia="sans-serif" w:cs="sans-serif"/>
          <w:i w:val="0"/>
          <w:iCs w:val="0"/>
          <w:caps w:val="0"/>
          <w:color w:val="3366CC"/>
          <w:spacing w:val="0"/>
          <w:sz w:val="28"/>
          <w:szCs w:val="28"/>
          <w:u w:val="none"/>
          <w:shd w:val="clear" w:fill="FFFFFF"/>
        </w:rPr>
        <w:t>upright cross</w: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end"/>
      </w:r>
      <w:r>
        <w:rPr>
          <w:rFonts w:hint="default" w:ascii="sans-serif" w:hAnsi="sans-serif" w:eastAsia="sans-serif" w:cs="sans-serif"/>
          <w:i w:val="0"/>
          <w:iCs w:val="0"/>
          <w:caps w:val="0"/>
          <w:color w:val="202122"/>
          <w:spacing w:val="0"/>
          <w:kern w:val="0"/>
          <w:sz w:val="28"/>
          <w:szCs w:val="28"/>
          <w:shd w:val="clear" w:fill="FFFFFF"/>
          <w:lang w:val="en-US" w:eastAsia="zh-CN" w:bidi="ar"/>
        </w:rPr>
        <w:t> or </w: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begin"/>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instrText xml:space="preserve"> HYPERLINK "https://en.wikipedia.org/wiki/Greek_cross" \o "Greek cross" </w:instrTex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separate"/>
      </w:r>
      <w:r>
        <w:rPr>
          <w:rStyle w:val="51"/>
          <w:rFonts w:hint="default" w:ascii="sans-serif" w:hAnsi="sans-serif" w:eastAsia="sans-serif" w:cs="sans-serif"/>
          <w:i w:val="0"/>
          <w:iCs w:val="0"/>
          <w:caps w:val="0"/>
          <w:color w:val="3366CC"/>
          <w:spacing w:val="0"/>
          <w:sz w:val="28"/>
          <w:szCs w:val="28"/>
          <w:u w:val="none"/>
          <w:shd w:val="clear" w:fill="FFFFFF"/>
        </w:rPr>
        <w:t>Greek cross</w: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end"/>
      </w:r>
      <w:r>
        <w:rPr>
          <w:rFonts w:hint="default" w:ascii="sans-serif" w:hAnsi="sans-serif" w:eastAsia="sans-serif" w:cs="sans-serif"/>
          <w:i w:val="0"/>
          <w:iCs w:val="0"/>
          <w:caps w:val="0"/>
          <w:color w:val="202122"/>
          <w:spacing w:val="0"/>
          <w:kern w:val="0"/>
          <w:sz w:val="28"/>
          <w:szCs w:val="28"/>
          <w:shd w:val="clear" w:fill="FFFFFF"/>
          <w:lang w:val="en-US" w:eastAsia="zh-CN" w:bidi="ar"/>
        </w:rPr>
        <w:t> across the body with the right hand, often accompanied by spoken or mental recitation of the </w: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begin"/>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instrText xml:space="preserve"> HYPERLINK "https://en.wikipedia.org/wiki/Trinitarian_formula" \o "Trinitarian formula" </w:instrTex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separate"/>
      </w:r>
      <w:r>
        <w:rPr>
          <w:rStyle w:val="51"/>
          <w:rFonts w:hint="default" w:ascii="sans-serif" w:hAnsi="sans-serif" w:eastAsia="sans-serif" w:cs="sans-serif"/>
          <w:i w:val="0"/>
          <w:iCs w:val="0"/>
          <w:caps w:val="0"/>
          <w:color w:val="3366CC"/>
          <w:spacing w:val="0"/>
          <w:sz w:val="28"/>
          <w:szCs w:val="28"/>
          <w:u w:val="none"/>
          <w:shd w:val="clear" w:fill="FFFFFF"/>
        </w:rPr>
        <w:t>Trinitarian formula</w: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end"/>
      </w:r>
      <w:r>
        <w:rPr>
          <w:rFonts w:hint="default" w:ascii="sans-serif" w:hAnsi="sans-serif" w:eastAsia="sans-serif" w:cs="sans-serif"/>
          <w:i w:val="0"/>
          <w:iCs w:val="0"/>
          <w:caps w:val="0"/>
          <w:color w:val="202122"/>
          <w:spacing w:val="0"/>
          <w:kern w:val="0"/>
          <w:sz w:val="28"/>
          <w:szCs w:val="28"/>
          <w:shd w:val="clear" w:fill="FFFFFF"/>
          <w:lang w:val="en-US" w:eastAsia="zh-CN" w:bidi="ar"/>
        </w:rPr>
        <w:t>: "</w:t>
      </w:r>
      <w:r>
        <w:rPr>
          <w:rFonts w:hint="default" w:ascii="sans-serif" w:hAnsi="sans-serif" w:eastAsia="sans-serif" w:cs="sans-serif"/>
          <w:i w:val="0"/>
          <w:iCs w:val="0"/>
          <w:caps w:val="0"/>
          <w:color w:val="202122"/>
          <w:spacing w:val="0"/>
          <w:kern w:val="0"/>
          <w:sz w:val="28"/>
          <w:szCs w:val="28"/>
          <w:u w:val="single"/>
          <w:shd w:val="clear" w:fill="FFFFFF"/>
          <w:lang w:val="en-US" w:eastAsia="zh-CN" w:bidi="ar"/>
        </w:rPr>
        <w:t>In the name of the Father, and of the Son, and of the Holy Spirit. Amen.</w:t>
      </w:r>
      <w:r>
        <w:rPr>
          <w:rFonts w:hint="default" w:ascii="sans-serif" w:hAnsi="sans-serif" w:eastAsia="sans-serif" w:cs="sans-serif"/>
          <w:i w:val="0"/>
          <w:iCs w:val="0"/>
          <w:caps w:val="0"/>
          <w:color w:val="202122"/>
          <w:spacing w:val="0"/>
          <w:kern w:val="0"/>
          <w:sz w:val="28"/>
          <w:szCs w:val="28"/>
          <w:shd w:val="clear" w:fill="FFFFFF"/>
          <w:lang w:val="en-US" w:eastAsia="zh-CN" w:bidi="ar"/>
        </w:rPr>
        <w:t>"</w:t>
      </w:r>
    </w:p>
    <w:p>
      <w:pPr>
        <w:bidi w:val="0"/>
      </w:pPr>
    </w:p>
    <w:p>
      <w:pPr>
        <w:numPr>
          <w:ilvl w:val="0"/>
          <w:numId w:val="11"/>
        </w:numPr>
        <w:pBdr>
          <w:top w:val="none" w:color="auto" w:sz="0" w:space="0"/>
          <w:left w:val="none" w:color="auto" w:sz="0" w:space="0"/>
          <w:bottom w:val="none" w:color="auto" w:sz="0" w:space="0"/>
          <w:right w:val="none" w:color="auto" w:sz="0" w:space="0"/>
          <w:between w:val="none" w:color="auto" w:sz="0" w:space="0"/>
        </w:pBdr>
        <w:spacing w:after="0"/>
        <w:ind w:left="720" w:hanging="360"/>
        <w:outlineLvl w:val="0"/>
        <w:rPr>
          <w:rFonts w:ascii="Arial" w:hAnsi="Arial" w:eastAsia="Arial" w:cs="Arial"/>
          <w:color w:val="538135"/>
          <w:sz w:val="36"/>
          <w:szCs w:val="36"/>
        </w:rPr>
      </w:pPr>
      <w:r>
        <w:rPr>
          <w:rFonts w:hint="default" w:ascii="Arial" w:hAnsi="Arial" w:eastAsia="Arial" w:cs="Arial"/>
          <w:color w:val="538135"/>
          <w:sz w:val="36"/>
          <w:szCs w:val="36"/>
        </w:rPr>
        <w:t>Kinh Thương Xót</w:t>
      </w:r>
    </w:p>
    <w:p>
      <w:pPr>
        <w:keepNext w:val="0"/>
        <w:keepLines w:val="0"/>
        <w:widowControl/>
        <w:suppressLineNumbers w:val="0"/>
        <w:jc w:val="left"/>
      </w:pPr>
      <w:r>
        <w:rPr>
          <w:rFonts w:ascii="Arial" w:hAnsi="Arial" w:eastAsia="SimSun" w:cs="Arial"/>
          <w:b/>
          <w:bCs/>
          <w:i w:val="0"/>
          <w:iCs w:val="0"/>
          <w:caps w:val="0"/>
          <w:color w:val="000000"/>
          <w:spacing w:val="0"/>
          <w:kern w:val="0"/>
          <w:sz w:val="30"/>
          <w:szCs w:val="30"/>
          <w:lang w:val="en-US" w:eastAsia="zh-CN" w:bidi="ar"/>
        </w:rPr>
        <w:t>Kyrie</w:t>
      </w:r>
      <w:r>
        <w:rPr>
          <w:rFonts w:hint="default" w:ascii="Arial" w:hAnsi="Arial" w:eastAsia="SimSun" w:cs="Arial"/>
          <w:i w:val="0"/>
          <w:iCs w:val="0"/>
          <w:caps w:val="0"/>
          <w:color w:val="202122"/>
          <w:spacing w:val="0"/>
          <w:kern w:val="0"/>
          <w:sz w:val="30"/>
          <w:szCs w:val="30"/>
          <w:shd w:val="clear" w:fill="FFFFFF"/>
          <w:lang w:val="en-US" w:eastAsia="zh-CN" w:bidi="ar"/>
        </w:rPr>
        <w:t>, a </w:t>
      </w:r>
      <w:r>
        <w:rPr>
          <w:rFonts w:hint="default" w:ascii="Arial" w:hAnsi="Arial" w:eastAsia="SimSun" w:cs="Arial"/>
          <w:i w:val="0"/>
          <w:iCs w:val="0"/>
          <w:caps w:val="0"/>
          <w:spacing w:val="0"/>
          <w:kern w:val="0"/>
          <w:sz w:val="30"/>
          <w:szCs w:val="30"/>
          <w:lang w:val="en-US" w:eastAsia="zh-CN" w:bidi="ar"/>
        </w:rPr>
        <w:fldChar w:fldCharType="begin"/>
      </w:r>
      <w:r>
        <w:rPr>
          <w:rFonts w:hint="default" w:ascii="Arial" w:hAnsi="Arial" w:eastAsia="SimSun" w:cs="Arial"/>
          <w:i w:val="0"/>
          <w:iCs w:val="0"/>
          <w:caps w:val="0"/>
          <w:spacing w:val="0"/>
          <w:kern w:val="0"/>
          <w:sz w:val="30"/>
          <w:szCs w:val="30"/>
          <w:lang w:val="en-US" w:eastAsia="zh-CN" w:bidi="ar"/>
        </w:rPr>
        <w:instrText xml:space="preserve"> HYPERLINK "https://en.wikipedia.org/wiki/Transliteration" </w:instrText>
      </w:r>
      <w:r>
        <w:rPr>
          <w:rFonts w:hint="default" w:ascii="Arial" w:hAnsi="Arial" w:eastAsia="SimSun" w:cs="Arial"/>
          <w:i w:val="0"/>
          <w:iCs w:val="0"/>
          <w:caps w:val="0"/>
          <w:spacing w:val="0"/>
          <w:kern w:val="0"/>
          <w:sz w:val="30"/>
          <w:szCs w:val="30"/>
          <w:lang w:val="en-US" w:eastAsia="zh-CN" w:bidi="ar"/>
        </w:rPr>
        <w:fldChar w:fldCharType="separate"/>
      </w:r>
      <w:r>
        <w:rPr>
          <w:rStyle w:val="51"/>
          <w:rFonts w:hint="default" w:ascii="Arial" w:hAnsi="Arial" w:eastAsia="SimSun" w:cs="Arial"/>
          <w:i w:val="0"/>
          <w:iCs w:val="0"/>
          <w:caps w:val="0"/>
          <w:spacing w:val="0"/>
          <w:sz w:val="30"/>
          <w:szCs w:val="30"/>
        </w:rPr>
        <w:t>transliteration</w:t>
      </w:r>
      <w:r>
        <w:rPr>
          <w:rFonts w:hint="default" w:ascii="Arial" w:hAnsi="Arial" w:eastAsia="SimSun" w:cs="Arial"/>
          <w:i w:val="0"/>
          <w:iCs w:val="0"/>
          <w:caps w:val="0"/>
          <w:spacing w:val="0"/>
          <w:kern w:val="0"/>
          <w:sz w:val="30"/>
          <w:szCs w:val="30"/>
          <w:lang w:val="en-US" w:eastAsia="zh-CN" w:bidi="ar"/>
        </w:rPr>
        <w:fldChar w:fldCharType="end"/>
      </w:r>
      <w:r>
        <w:rPr>
          <w:rFonts w:hint="default" w:ascii="Arial" w:hAnsi="Arial" w:eastAsia="SimSun" w:cs="Arial"/>
          <w:i w:val="0"/>
          <w:iCs w:val="0"/>
          <w:caps w:val="0"/>
          <w:color w:val="202122"/>
          <w:spacing w:val="0"/>
          <w:kern w:val="0"/>
          <w:sz w:val="30"/>
          <w:szCs w:val="30"/>
          <w:shd w:val="clear" w:fill="FFFFFF"/>
          <w:lang w:val="en-US" w:eastAsia="zh-CN" w:bidi="ar"/>
        </w:rPr>
        <w:t> of </w:t>
      </w:r>
      <w:r>
        <w:rPr>
          <w:rFonts w:hint="default" w:ascii="Arial" w:hAnsi="Arial" w:eastAsia="SimSun" w:cs="Arial"/>
          <w:i w:val="0"/>
          <w:iCs w:val="0"/>
          <w:caps w:val="0"/>
          <w:spacing w:val="0"/>
          <w:kern w:val="0"/>
          <w:sz w:val="30"/>
          <w:szCs w:val="30"/>
          <w:lang w:val="en-US" w:eastAsia="zh-CN" w:bidi="ar"/>
        </w:rPr>
        <w:fldChar w:fldCharType="begin"/>
      </w:r>
      <w:r>
        <w:rPr>
          <w:rFonts w:hint="default" w:ascii="Arial" w:hAnsi="Arial" w:eastAsia="SimSun" w:cs="Arial"/>
          <w:i w:val="0"/>
          <w:iCs w:val="0"/>
          <w:caps w:val="0"/>
          <w:spacing w:val="0"/>
          <w:kern w:val="0"/>
          <w:sz w:val="30"/>
          <w:szCs w:val="30"/>
          <w:lang w:val="en-US" w:eastAsia="zh-CN" w:bidi="ar"/>
        </w:rPr>
        <w:instrText xml:space="preserve"> HYPERLINK "https://en.wikipedia.org/wiki/Greek_language" </w:instrText>
      </w:r>
      <w:r>
        <w:rPr>
          <w:rFonts w:hint="default" w:ascii="Arial" w:hAnsi="Arial" w:eastAsia="SimSun" w:cs="Arial"/>
          <w:i w:val="0"/>
          <w:iCs w:val="0"/>
          <w:caps w:val="0"/>
          <w:spacing w:val="0"/>
          <w:kern w:val="0"/>
          <w:sz w:val="30"/>
          <w:szCs w:val="30"/>
          <w:lang w:val="en-US" w:eastAsia="zh-CN" w:bidi="ar"/>
        </w:rPr>
        <w:fldChar w:fldCharType="separate"/>
      </w:r>
      <w:r>
        <w:rPr>
          <w:rStyle w:val="51"/>
          <w:rFonts w:hint="default" w:ascii="Arial" w:hAnsi="Arial" w:eastAsia="SimSun" w:cs="Arial"/>
          <w:i w:val="0"/>
          <w:iCs w:val="0"/>
          <w:caps w:val="0"/>
          <w:spacing w:val="0"/>
          <w:sz w:val="30"/>
          <w:szCs w:val="30"/>
        </w:rPr>
        <w:t>Greek</w:t>
      </w:r>
      <w:r>
        <w:rPr>
          <w:rFonts w:hint="default" w:ascii="Arial" w:hAnsi="Arial" w:eastAsia="SimSun" w:cs="Arial"/>
          <w:i w:val="0"/>
          <w:iCs w:val="0"/>
          <w:caps w:val="0"/>
          <w:spacing w:val="0"/>
          <w:kern w:val="0"/>
          <w:sz w:val="30"/>
          <w:szCs w:val="30"/>
          <w:lang w:val="en-US" w:eastAsia="zh-CN" w:bidi="ar"/>
        </w:rPr>
        <w:fldChar w:fldCharType="end"/>
      </w:r>
      <w:r>
        <w:rPr>
          <w:rFonts w:hint="default" w:ascii="Arial" w:hAnsi="Arial" w:eastAsia="SimSun" w:cs="Arial"/>
          <w:i w:val="0"/>
          <w:iCs w:val="0"/>
          <w:caps w:val="0"/>
          <w:color w:val="202122"/>
          <w:spacing w:val="0"/>
          <w:kern w:val="0"/>
          <w:sz w:val="30"/>
          <w:szCs w:val="30"/>
          <w:shd w:val="clear" w:fill="FFFFFF"/>
          <w:lang w:val="en-US" w:eastAsia="zh-CN" w:bidi="ar"/>
        </w:rPr>
        <w:t> Κύριε, </w:t>
      </w:r>
      <w:r>
        <w:rPr>
          <w:rFonts w:hint="default" w:ascii="Arial" w:hAnsi="Arial" w:eastAsia="SimSun" w:cs="Arial"/>
          <w:i w:val="0"/>
          <w:iCs w:val="0"/>
          <w:caps w:val="0"/>
          <w:spacing w:val="0"/>
          <w:kern w:val="0"/>
          <w:sz w:val="30"/>
          <w:szCs w:val="30"/>
          <w:lang w:val="en-US" w:eastAsia="zh-CN" w:bidi="ar"/>
        </w:rPr>
        <w:fldChar w:fldCharType="begin"/>
      </w:r>
      <w:r>
        <w:rPr>
          <w:rFonts w:hint="default" w:ascii="Arial" w:hAnsi="Arial" w:eastAsia="SimSun" w:cs="Arial"/>
          <w:i w:val="0"/>
          <w:iCs w:val="0"/>
          <w:caps w:val="0"/>
          <w:spacing w:val="0"/>
          <w:kern w:val="0"/>
          <w:sz w:val="30"/>
          <w:szCs w:val="30"/>
          <w:lang w:val="en-US" w:eastAsia="zh-CN" w:bidi="ar"/>
        </w:rPr>
        <w:instrText xml:space="preserve"> HYPERLINK "https://en.wikipedia.org/wiki/Vocative_case" </w:instrText>
      </w:r>
      <w:r>
        <w:rPr>
          <w:rFonts w:hint="default" w:ascii="Arial" w:hAnsi="Arial" w:eastAsia="SimSun" w:cs="Arial"/>
          <w:i w:val="0"/>
          <w:iCs w:val="0"/>
          <w:caps w:val="0"/>
          <w:spacing w:val="0"/>
          <w:kern w:val="0"/>
          <w:sz w:val="30"/>
          <w:szCs w:val="30"/>
          <w:lang w:val="en-US" w:eastAsia="zh-CN" w:bidi="ar"/>
        </w:rPr>
        <w:fldChar w:fldCharType="separate"/>
      </w:r>
      <w:r>
        <w:rPr>
          <w:rStyle w:val="51"/>
          <w:rFonts w:hint="default" w:ascii="Arial" w:hAnsi="Arial" w:eastAsia="SimSun" w:cs="Arial"/>
          <w:i w:val="0"/>
          <w:iCs w:val="0"/>
          <w:caps w:val="0"/>
          <w:spacing w:val="0"/>
          <w:sz w:val="30"/>
          <w:szCs w:val="30"/>
        </w:rPr>
        <w:t>vocative case</w:t>
      </w:r>
      <w:r>
        <w:rPr>
          <w:rFonts w:hint="default" w:ascii="Arial" w:hAnsi="Arial" w:eastAsia="SimSun" w:cs="Arial"/>
          <w:i w:val="0"/>
          <w:iCs w:val="0"/>
          <w:caps w:val="0"/>
          <w:spacing w:val="0"/>
          <w:kern w:val="0"/>
          <w:sz w:val="30"/>
          <w:szCs w:val="30"/>
          <w:lang w:val="en-US" w:eastAsia="zh-CN" w:bidi="ar"/>
        </w:rPr>
        <w:fldChar w:fldCharType="end"/>
      </w:r>
      <w:r>
        <w:rPr>
          <w:rFonts w:hint="default" w:ascii="Arial" w:hAnsi="Arial" w:eastAsia="SimSun" w:cs="Arial"/>
          <w:i w:val="0"/>
          <w:iCs w:val="0"/>
          <w:caps w:val="0"/>
          <w:color w:val="202122"/>
          <w:spacing w:val="0"/>
          <w:kern w:val="0"/>
          <w:sz w:val="30"/>
          <w:szCs w:val="30"/>
          <w:shd w:val="clear" w:fill="FFFFFF"/>
          <w:lang w:val="en-US" w:eastAsia="zh-CN" w:bidi="ar"/>
        </w:rPr>
        <w:t> of Κύριος (</w:t>
      </w:r>
      <w:r>
        <w:rPr>
          <w:rFonts w:hint="default" w:ascii="Arial" w:hAnsi="Arial" w:eastAsia="SimSun" w:cs="Arial"/>
          <w:i/>
          <w:iCs/>
          <w:caps w:val="0"/>
          <w:spacing w:val="0"/>
          <w:kern w:val="0"/>
          <w:sz w:val="30"/>
          <w:szCs w:val="30"/>
          <w:lang w:val="en-US" w:eastAsia="zh-CN" w:bidi="ar"/>
        </w:rPr>
        <w:fldChar w:fldCharType="begin"/>
      </w:r>
      <w:r>
        <w:rPr>
          <w:rFonts w:hint="default" w:ascii="Arial" w:hAnsi="Arial" w:eastAsia="SimSun" w:cs="Arial"/>
          <w:i/>
          <w:iCs/>
          <w:caps w:val="0"/>
          <w:spacing w:val="0"/>
          <w:kern w:val="0"/>
          <w:sz w:val="30"/>
          <w:szCs w:val="30"/>
          <w:lang w:val="en-US" w:eastAsia="zh-CN" w:bidi="ar"/>
        </w:rPr>
        <w:instrText xml:space="preserve"> HYPERLINK "https://en.wikipedia.org/wiki/Kyrios" </w:instrText>
      </w:r>
      <w:r>
        <w:rPr>
          <w:rFonts w:hint="default" w:ascii="Arial" w:hAnsi="Arial" w:eastAsia="SimSun" w:cs="Arial"/>
          <w:i/>
          <w:iCs/>
          <w:caps w:val="0"/>
          <w:spacing w:val="0"/>
          <w:kern w:val="0"/>
          <w:sz w:val="30"/>
          <w:szCs w:val="30"/>
          <w:lang w:val="en-US" w:eastAsia="zh-CN" w:bidi="ar"/>
        </w:rPr>
        <w:fldChar w:fldCharType="separate"/>
      </w:r>
      <w:r>
        <w:rPr>
          <w:rStyle w:val="51"/>
          <w:rFonts w:hint="default" w:ascii="Arial" w:hAnsi="Arial" w:eastAsia="SimSun" w:cs="Arial"/>
          <w:i/>
          <w:iCs/>
          <w:caps w:val="0"/>
          <w:spacing w:val="0"/>
          <w:sz w:val="30"/>
          <w:szCs w:val="30"/>
        </w:rPr>
        <w:t>Kyrios</w:t>
      </w:r>
      <w:r>
        <w:rPr>
          <w:rFonts w:hint="default" w:ascii="Arial" w:hAnsi="Arial" w:eastAsia="SimSun" w:cs="Arial"/>
          <w:i/>
          <w:iCs/>
          <w:caps w:val="0"/>
          <w:spacing w:val="0"/>
          <w:kern w:val="0"/>
          <w:sz w:val="30"/>
          <w:szCs w:val="30"/>
          <w:lang w:val="en-US" w:eastAsia="zh-CN" w:bidi="ar"/>
        </w:rPr>
        <w:fldChar w:fldCharType="end"/>
      </w:r>
      <w:r>
        <w:rPr>
          <w:rFonts w:hint="default" w:ascii="Arial" w:hAnsi="Arial" w:eastAsia="SimSun" w:cs="Arial"/>
          <w:i w:val="0"/>
          <w:iCs w:val="0"/>
          <w:caps w:val="0"/>
          <w:color w:val="202122"/>
          <w:spacing w:val="0"/>
          <w:kern w:val="0"/>
          <w:sz w:val="30"/>
          <w:szCs w:val="30"/>
          <w:shd w:val="clear" w:fill="FFFFFF"/>
          <w:lang w:val="en-US" w:eastAsia="zh-CN" w:bidi="ar"/>
        </w:rPr>
        <w:t>), is a common name of an important </w:t>
      </w:r>
      <w:r>
        <w:rPr>
          <w:rFonts w:hint="default" w:ascii="Arial" w:hAnsi="Arial" w:eastAsia="SimSun" w:cs="Arial"/>
          <w:i w:val="0"/>
          <w:iCs w:val="0"/>
          <w:caps w:val="0"/>
          <w:spacing w:val="0"/>
          <w:kern w:val="0"/>
          <w:sz w:val="30"/>
          <w:szCs w:val="30"/>
          <w:lang w:val="en-US" w:eastAsia="zh-CN" w:bidi="ar"/>
        </w:rPr>
        <w:fldChar w:fldCharType="begin"/>
      </w:r>
      <w:r>
        <w:rPr>
          <w:rFonts w:hint="default" w:ascii="Arial" w:hAnsi="Arial" w:eastAsia="SimSun" w:cs="Arial"/>
          <w:i w:val="0"/>
          <w:iCs w:val="0"/>
          <w:caps w:val="0"/>
          <w:spacing w:val="0"/>
          <w:kern w:val="0"/>
          <w:sz w:val="30"/>
          <w:szCs w:val="30"/>
          <w:lang w:val="en-US" w:eastAsia="zh-CN" w:bidi="ar"/>
        </w:rPr>
        <w:instrText xml:space="preserve"> HYPERLINK "https://en.wikipedia.org/wiki/Prayer" </w:instrText>
      </w:r>
      <w:r>
        <w:rPr>
          <w:rFonts w:hint="default" w:ascii="Arial" w:hAnsi="Arial" w:eastAsia="SimSun" w:cs="Arial"/>
          <w:i w:val="0"/>
          <w:iCs w:val="0"/>
          <w:caps w:val="0"/>
          <w:spacing w:val="0"/>
          <w:kern w:val="0"/>
          <w:sz w:val="30"/>
          <w:szCs w:val="30"/>
          <w:lang w:val="en-US" w:eastAsia="zh-CN" w:bidi="ar"/>
        </w:rPr>
        <w:fldChar w:fldCharType="separate"/>
      </w:r>
      <w:r>
        <w:rPr>
          <w:rStyle w:val="51"/>
          <w:rFonts w:hint="default" w:ascii="Arial" w:hAnsi="Arial" w:eastAsia="SimSun" w:cs="Arial"/>
          <w:i w:val="0"/>
          <w:iCs w:val="0"/>
          <w:caps w:val="0"/>
          <w:spacing w:val="0"/>
          <w:sz w:val="30"/>
          <w:szCs w:val="30"/>
        </w:rPr>
        <w:t>prayer</w:t>
      </w:r>
      <w:r>
        <w:rPr>
          <w:rFonts w:hint="default" w:ascii="Arial" w:hAnsi="Arial" w:eastAsia="SimSun" w:cs="Arial"/>
          <w:i w:val="0"/>
          <w:iCs w:val="0"/>
          <w:caps w:val="0"/>
          <w:spacing w:val="0"/>
          <w:kern w:val="0"/>
          <w:sz w:val="30"/>
          <w:szCs w:val="30"/>
          <w:lang w:val="en-US" w:eastAsia="zh-CN" w:bidi="ar"/>
        </w:rPr>
        <w:fldChar w:fldCharType="end"/>
      </w:r>
      <w:r>
        <w:rPr>
          <w:rFonts w:hint="default" w:ascii="Arial" w:hAnsi="Arial" w:eastAsia="SimSun" w:cs="Arial"/>
          <w:i w:val="0"/>
          <w:iCs w:val="0"/>
          <w:caps w:val="0"/>
          <w:color w:val="202122"/>
          <w:spacing w:val="0"/>
          <w:kern w:val="0"/>
          <w:sz w:val="30"/>
          <w:szCs w:val="30"/>
          <w:shd w:val="clear" w:fill="FFFFFF"/>
          <w:lang w:val="en-US" w:eastAsia="zh-CN" w:bidi="ar"/>
        </w:rPr>
        <w:t> of Christian </w:t>
      </w:r>
      <w:r>
        <w:rPr>
          <w:rFonts w:hint="default" w:ascii="Arial" w:hAnsi="Arial" w:eastAsia="SimSun" w:cs="Arial"/>
          <w:i w:val="0"/>
          <w:iCs w:val="0"/>
          <w:caps w:val="0"/>
          <w:spacing w:val="0"/>
          <w:kern w:val="0"/>
          <w:sz w:val="30"/>
          <w:szCs w:val="30"/>
          <w:lang w:val="en-US" w:eastAsia="zh-CN" w:bidi="ar"/>
        </w:rPr>
        <w:fldChar w:fldCharType="begin"/>
      </w:r>
      <w:r>
        <w:rPr>
          <w:rFonts w:hint="default" w:ascii="Arial" w:hAnsi="Arial" w:eastAsia="SimSun" w:cs="Arial"/>
          <w:i w:val="0"/>
          <w:iCs w:val="0"/>
          <w:caps w:val="0"/>
          <w:spacing w:val="0"/>
          <w:kern w:val="0"/>
          <w:sz w:val="30"/>
          <w:szCs w:val="30"/>
          <w:lang w:val="en-US" w:eastAsia="zh-CN" w:bidi="ar"/>
        </w:rPr>
        <w:instrText xml:space="preserve"> HYPERLINK "https://en.wikipedia.org/wiki/Liturgy" </w:instrText>
      </w:r>
      <w:r>
        <w:rPr>
          <w:rFonts w:hint="default" w:ascii="Arial" w:hAnsi="Arial" w:eastAsia="SimSun" w:cs="Arial"/>
          <w:i w:val="0"/>
          <w:iCs w:val="0"/>
          <w:caps w:val="0"/>
          <w:spacing w:val="0"/>
          <w:kern w:val="0"/>
          <w:sz w:val="30"/>
          <w:szCs w:val="30"/>
          <w:lang w:val="en-US" w:eastAsia="zh-CN" w:bidi="ar"/>
        </w:rPr>
        <w:fldChar w:fldCharType="separate"/>
      </w:r>
      <w:r>
        <w:rPr>
          <w:rStyle w:val="51"/>
          <w:rFonts w:hint="default" w:ascii="Arial" w:hAnsi="Arial" w:eastAsia="SimSun" w:cs="Arial"/>
          <w:i w:val="0"/>
          <w:iCs w:val="0"/>
          <w:caps w:val="0"/>
          <w:spacing w:val="0"/>
          <w:sz w:val="30"/>
          <w:szCs w:val="30"/>
        </w:rPr>
        <w:t>liturgy</w:t>
      </w:r>
      <w:r>
        <w:rPr>
          <w:rFonts w:hint="default" w:ascii="Arial" w:hAnsi="Arial" w:eastAsia="SimSun" w:cs="Arial"/>
          <w:i w:val="0"/>
          <w:iCs w:val="0"/>
          <w:caps w:val="0"/>
          <w:spacing w:val="0"/>
          <w:kern w:val="0"/>
          <w:sz w:val="30"/>
          <w:szCs w:val="30"/>
          <w:lang w:val="en-US" w:eastAsia="zh-CN" w:bidi="ar"/>
        </w:rPr>
        <w:fldChar w:fldCharType="end"/>
      </w:r>
      <w:r>
        <w:rPr>
          <w:rFonts w:hint="default" w:ascii="Arial" w:hAnsi="Arial" w:eastAsia="SimSun" w:cs="Arial"/>
          <w:i w:val="0"/>
          <w:iCs w:val="0"/>
          <w:caps w:val="0"/>
          <w:color w:val="202122"/>
          <w:spacing w:val="0"/>
          <w:kern w:val="0"/>
          <w:sz w:val="30"/>
          <w:szCs w:val="30"/>
          <w:shd w:val="clear" w:fill="FFFFFF"/>
          <w:lang w:val="en-US" w:eastAsia="zh-CN" w:bidi="ar"/>
        </w:rPr>
        <w:t>, also called the </w:t>
      </w:r>
      <w:r>
        <w:rPr>
          <w:rFonts w:hint="default" w:ascii="Arial" w:hAnsi="Arial" w:eastAsia="SimSun" w:cs="Arial"/>
          <w:b/>
          <w:bCs/>
          <w:i w:val="0"/>
          <w:iCs w:val="0"/>
          <w:caps w:val="0"/>
          <w:color w:val="000000"/>
          <w:spacing w:val="0"/>
          <w:kern w:val="0"/>
          <w:sz w:val="30"/>
          <w:szCs w:val="30"/>
          <w:lang w:val="en-US" w:eastAsia="zh-CN" w:bidi="ar"/>
        </w:rPr>
        <w:t>Kyrie eleison</w:t>
      </w:r>
      <w:r>
        <w:rPr>
          <w:rFonts w:hint="default" w:ascii="Arial" w:hAnsi="Arial" w:eastAsia="SimSun" w:cs="Arial"/>
          <w:i w:val="0"/>
          <w:iCs w:val="0"/>
          <w:caps w:val="0"/>
          <w:color w:val="202122"/>
          <w:spacing w:val="0"/>
          <w:kern w:val="0"/>
          <w:sz w:val="30"/>
          <w:szCs w:val="30"/>
          <w:shd w:val="clear" w:fill="FFFFFF"/>
          <w:lang w:val="en-US" w:eastAsia="zh-CN" w:bidi="ar"/>
        </w:rPr>
        <w:t> (</w:t>
      </w:r>
      <w:r>
        <w:rPr>
          <w:rFonts w:hint="default" w:ascii="Arial" w:hAnsi="Arial" w:eastAsia="SimSun" w:cs="Arial"/>
          <w:i w:val="0"/>
          <w:iCs w:val="0"/>
          <w:caps w:val="0"/>
          <w:spacing w:val="0"/>
          <w:kern w:val="0"/>
          <w:sz w:val="30"/>
          <w:szCs w:val="30"/>
          <w:shd w:val="clear" w:fill="FFFFFF"/>
          <w:lang w:val="en-US" w:eastAsia="zh-CN" w:bidi="ar"/>
        </w:rPr>
        <w:fldChar w:fldCharType="begin"/>
      </w:r>
      <w:r>
        <w:rPr>
          <w:rFonts w:hint="default" w:ascii="Arial" w:hAnsi="Arial" w:eastAsia="SimSun" w:cs="Arial"/>
          <w:i w:val="0"/>
          <w:iCs w:val="0"/>
          <w:caps w:val="0"/>
          <w:spacing w:val="0"/>
          <w:kern w:val="0"/>
          <w:sz w:val="30"/>
          <w:szCs w:val="30"/>
          <w:shd w:val="clear" w:fill="FFFFFF"/>
          <w:lang w:val="en-US" w:eastAsia="zh-CN" w:bidi="ar"/>
        </w:rPr>
        <w:instrText xml:space="preserve"> HYPERLINK "https://en.wikipedia.org/wiki/Help:IPA/English" </w:instrText>
      </w:r>
      <w:r>
        <w:rPr>
          <w:rFonts w:hint="default" w:ascii="Arial" w:hAnsi="Arial" w:eastAsia="SimSun" w:cs="Arial"/>
          <w:i w:val="0"/>
          <w:iCs w:val="0"/>
          <w:caps w:val="0"/>
          <w:spacing w:val="0"/>
          <w:kern w:val="0"/>
          <w:sz w:val="30"/>
          <w:szCs w:val="30"/>
          <w:shd w:val="clear" w:fill="FFFFFF"/>
          <w:lang w:val="en-US" w:eastAsia="zh-CN" w:bidi="ar"/>
        </w:rPr>
        <w:fldChar w:fldCharType="separate"/>
      </w:r>
      <w:r>
        <w:rPr>
          <w:rStyle w:val="51"/>
          <w:rFonts w:hint="default" w:ascii="Arial" w:hAnsi="Arial" w:eastAsia="SimSun" w:cs="Arial"/>
          <w:i w:val="0"/>
          <w:iCs w:val="0"/>
          <w:caps w:val="0"/>
          <w:spacing w:val="0"/>
          <w:sz w:val="30"/>
          <w:szCs w:val="30"/>
          <w:shd w:val="clear" w:fill="FFFFFF"/>
        </w:rPr>
        <w:t>/ˈkɪəri.eɪ ɪˈleɪ.ɪsɒn, -sən/</w:t>
      </w:r>
      <w:r>
        <w:rPr>
          <w:rFonts w:hint="default" w:ascii="Arial" w:hAnsi="Arial" w:eastAsia="SimSun" w:cs="Arial"/>
          <w:i w:val="0"/>
          <w:iCs w:val="0"/>
          <w:caps w:val="0"/>
          <w:spacing w:val="0"/>
          <w:kern w:val="0"/>
          <w:sz w:val="30"/>
          <w:szCs w:val="30"/>
          <w:shd w:val="clear" w:fill="FFFFFF"/>
          <w:lang w:val="en-US" w:eastAsia="zh-CN" w:bidi="ar"/>
        </w:rPr>
        <w:fldChar w:fldCharType="end"/>
      </w:r>
      <w:r>
        <w:rPr>
          <w:rFonts w:hint="default" w:ascii="Arial" w:hAnsi="Arial" w:eastAsia="SimSun" w:cs="Arial"/>
          <w:i w:val="0"/>
          <w:iCs w:val="0"/>
          <w:caps w:val="0"/>
          <w:color w:val="202122"/>
          <w:spacing w:val="0"/>
          <w:kern w:val="0"/>
          <w:sz w:val="30"/>
          <w:szCs w:val="30"/>
          <w:shd w:val="clear" w:fill="FFFFFF"/>
          <w:lang w:val="en-US" w:eastAsia="zh-CN" w:bidi="ar"/>
        </w:rPr>
        <w:t> </w:t>
      </w:r>
      <w:r>
        <w:rPr>
          <w:rFonts w:hint="default" w:ascii="Arial" w:hAnsi="Arial" w:eastAsia="SimSun" w:cs="Arial"/>
          <w:i w:val="0"/>
          <w:iCs w:val="0"/>
          <w:caps w:val="0"/>
          <w:spacing w:val="0"/>
          <w:kern w:val="0"/>
          <w:sz w:val="30"/>
          <w:szCs w:val="30"/>
          <w:lang w:val="en-US" w:eastAsia="zh-CN" w:bidi="ar"/>
        </w:rPr>
        <w:fldChar w:fldCharType="begin"/>
      </w:r>
      <w:r>
        <w:rPr>
          <w:rFonts w:hint="default" w:ascii="Arial" w:hAnsi="Arial" w:eastAsia="SimSun" w:cs="Arial"/>
          <w:i w:val="0"/>
          <w:iCs w:val="0"/>
          <w:caps w:val="0"/>
          <w:spacing w:val="0"/>
          <w:kern w:val="0"/>
          <w:sz w:val="30"/>
          <w:szCs w:val="30"/>
          <w:lang w:val="en-US" w:eastAsia="zh-CN" w:bidi="ar"/>
        </w:rPr>
        <w:instrText xml:space="preserve"> HYPERLINK "https://en.wikipedia.org/wiki/Help:Pronunciation_respelling_key" </w:instrText>
      </w:r>
      <w:r>
        <w:rPr>
          <w:rFonts w:hint="default" w:ascii="Arial" w:hAnsi="Arial" w:eastAsia="SimSun" w:cs="Arial"/>
          <w:i w:val="0"/>
          <w:iCs w:val="0"/>
          <w:caps w:val="0"/>
          <w:spacing w:val="0"/>
          <w:kern w:val="0"/>
          <w:sz w:val="30"/>
          <w:szCs w:val="30"/>
          <w:lang w:val="en-US" w:eastAsia="zh-CN" w:bidi="ar"/>
        </w:rPr>
        <w:fldChar w:fldCharType="separate"/>
      </w:r>
      <w:r>
        <w:rPr>
          <w:rStyle w:val="51"/>
          <w:rFonts w:hint="default" w:ascii="Arial" w:hAnsi="Arial" w:eastAsia="SimSun" w:cs="Arial"/>
          <w:i/>
          <w:iCs/>
          <w:caps w:val="0"/>
          <w:spacing w:val="0"/>
          <w:sz w:val="30"/>
          <w:szCs w:val="30"/>
        </w:rPr>
        <w:t>KEER-ee-ay il-AY-iss-on, -⁠ən</w:t>
      </w:r>
      <w:r>
        <w:rPr>
          <w:rFonts w:hint="default" w:ascii="Arial" w:hAnsi="Arial" w:eastAsia="SimSun" w:cs="Arial"/>
          <w:i w:val="0"/>
          <w:iCs w:val="0"/>
          <w:caps w:val="0"/>
          <w:spacing w:val="0"/>
          <w:kern w:val="0"/>
          <w:sz w:val="30"/>
          <w:szCs w:val="30"/>
          <w:lang w:val="en-US" w:eastAsia="zh-CN" w:bidi="ar"/>
        </w:rPr>
        <w:fldChar w:fldCharType="end"/>
      </w:r>
      <w:r>
        <w:rPr>
          <w:rFonts w:hint="default" w:ascii="Arial" w:hAnsi="Arial" w:eastAsia="SimSun" w:cs="Arial"/>
          <w:i w:val="0"/>
          <w:iCs w:val="0"/>
          <w:caps w:val="0"/>
          <w:color w:val="202122"/>
          <w:spacing w:val="0"/>
          <w:kern w:val="0"/>
          <w:sz w:val="30"/>
          <w:szCs w:val="30"/>
          <w:shd w:val="clear" w:fill="FFFFFF"/>
          <w:lang w:val="en-US" w:eastAsia="zh-CN" w:bidi="ar"/>
        </w:rPr>
        <w:t>; </w:t>
      </w:r>
      <w:r>
        <w:rPr>
          <w:rFonts w:hint="default" w:ascii="Arial" w:hAnsi="Arial" w:eastAsia="SimSun" w:cs="Arial"/>
          <w:i w:val="0"/>
          <w:iCs w:val="0"/>
          <w:caps w:val="0"/>
          <w:spacing w:val="0"/>
          <w:kern w:val="0"/>
          <w:sz w:val="30"/>
          <w:szCs w:val="30"/>
          <w:lang w:val="en-US" w:eastAsia="zh-CN" w:bidi="ar"/>
        </w:rPr>
        <w:fldChar w:fldCharType="begin"/>
      </w:r>
      <w:r>
        <w:rPr>
          <w:rFonts w:hint="default" w:ascii="Arial" w:hAnsi="Arial" w:eastAsia="SimSun" w:cs="Arial"/>
          <w:i w:val="0"/>
          <w:iCs w:val="0"/>
          <w:caps w:val="0"/>
          <w:spacing w:val="0"/>
          <w:kern w:val="0"/>
          <w:sz w:val="30"/>
          <w:szCs w:val="30"/>
          <w:lang w:val="en-US" w:eastAsia="zh-CN" w:bidi="ar"/>
        </w:rPr>
        <w:instrText xml:space="preserve"> HYPERLINK "https://en.wikipedia.org/wiki/Ancient_Greek_language" </w:instrText>
      </w:r>
      <w:r>
        <w:rPr>
          <w:rFonts w:hint="default" w:ascii="Arial" w:hAnsi="Arial" w:eastAsia="SimSun" w:cs="Arial"/>
          <w:i w:val="0"/>
          <w:iCs w:val="0"/>
          <w:caps w:val="0"/>
          <w:spacing w:val="0"/>
          <w:kern w:val="0"/>
          <w:sz w:val="30"/>
          <w:szCs w:val="30"/>
          <w:lang w:val="en-US" w:eastAsia="zh-CN" w:bidi="ar"/>
        </w:rPr>
        <w:fldChar w:fldCharType="separate"/>
      </w:r>
      <w:r>
        <w:rPr>
          <w:rStyle w:val="51"/>
          <w:rFonts w:hint="default" w:ascii="Arial" w:hAnsi="Arial" w:eastAsia="SimSun" w:cs="Arial"/>
          <w:i w:val="0"/>
          <w:iCs w:val="0"/>
          <w:caps w:val="0"/>
          <w:spacing w:val="0"/>
          <w:sz w:val="30"/>
          <w:szCs w:val="30"/>
        </w:rPr>
        <w:t>Ancient Greek</w:t>
      </w:r>
      <w:r>
        <w:rPr>
          <w:rFonts w:hint="default" w:ascii="Arial" w:hAnsi="Arial" w:eastAsia="SimSun" w:cs="Arial"/>
          <w:i w:val="0"/>
          <w:iCs w:val="0"/>
          <w:caps w:val="0"/>
          <w:spacing w:val="0"/>
          <w:kern w:val="0"/>
          <w:sz w:val="30"/>
          <w:szCs w:val="30"/>
          <w:lang w:val="en-US" w:eastAsia="zh-CN" w:bidi="ar"/>
        </w:rPr>
        <w:fldChar w:fldCharType="end"/>
      </w:r>
      <w:r>
        <w:rPr>
          <w:rFonts w:hint="default" w:ascii="Arial" w:hAnsi="Arial" w:eastAsia="SimSun" w:cs="Arial"/>
          <w:i w:val="0"/>
          <w:iCs w:val="0"/>
          <w:caps w:val="0"/>
          <w:color w:val="202122"/>
          <w:spacing w:val="0"/>
          <w:kern w:val="0"/>
          <w:sz w:val="30"/>
          <w:szCs w:val="30"/>
          <w:shd w:val="clear" w:fill="FFFFFF"/>
          <w:lang w:val="en-US" w:eastAsia="zh-CN" w:bidi="ar"/>
        </w:rPr>
        <w:t>: Κύριε, ἐλέησον, </w:t>
      </w:r>
      <w:r>
        <w:rPr>
          <w:rFonts w:hint="default" w:ascii="Arial" w:hAnsi="Arial" w:eastAsia="SimSun" w:cs="Arial"/>
          <w:i w:val="0"/>
          <w:iCs w:val="0"/>
          <w:caps w:val="0"/>
          <w:spacing w:val="0"/>
          <w:kern w:val="0"/>
          <w:sz w:val="30"/>
          <w:szCs w:val="30"/>
          <w:lang w:val="en-US" w:eastAsia="zh-CN" w:bidi="ar"/>
        </w:rPr>
        <w:fldChar w:fldCharType="begin"/>
      </w:r>
      <w:r>
        <w:rPr>
          <w:rFonts w:hint="default" w:ascii="Arial" w:hAnsi="Arial" w:eastAsia="SimSun" w:cs="Arial"/>
          <w:i w:val="0"/>
          <w:iCs w:val="0"/>
          <w:caps w:val="0"/>
          <w:spacing w:val="0"/>
          <w:kern w:val="0"/>
          <w:sz w:val="30"/>
          <w:szCs w:val="30"/>
          <w:lang w:val="en-US" w:eastAsia="zh-CN" w:bidi="ar"/>
        </w:rPr>
        <w:instrText xml:space="preserve"> HYPERLINK "https://en.wikipedia.org/wiki/Romanization_of_Ancient_Greek" </w:instrText>
      </w:r>
      <w:r>
        <w:rPr>
          <w:rFonts w:hint="default" w:ascii="Arial" w:hAnsi="Arial" w:eastAsia="SimSun" w:cs="Arial"/>
          <w:i w:val="0"/>
          <w:iCs w:val="0"/>
          <w:caps w:val="0"/>
          <w:spacing w:val="0"/>
          <w:kern w:val="0"/>
          <w:sz w:val="30"/>
          <w:szCs w:val="30"/>
          <w:lang w:val="en-US" w:eastAsia="zh-CN" w:bidi="ar"/>
        </w:rPr>
        <w:fldChar w:fldCharType="separate"/>
      </w:r>
      <w:r>
        <w:rPr>
          <w:rStyle w:val="51"/>
          <w:rFonts w:hint="default" w:ascii="Arial" w:hAnsi="Arial" w:eastAsia="SimSun" w:cs="Arial"/>
          <w:i w:val="0"/>
          <w:iCs w:val="0"/>
          <w:caps w:val="0"/>
          <w:spacing w:val="0"/>
          <w:sz w:val="30"/>
          <w:szCs w:val="30"/>
        </w:rPr>
        <w:t>romanized</w:t>
      </w:r>
      <w:r>
        <w:rPr>
          <w:rFonts w:hint="default" w:ascii="Arial" w:hAnsi="Arial" w:eastAsia="SimSun" w:cs="Arial"/>
          <w:i w:val="0"/>
          <w:iCs w:val="0"/>
          <w:caps w:val="0"/>
          <w:spacing w:val="0"/>
          <w:kern w:val="0"/>
          <w:sz w:val="30"/>
          <w:szCs w:val="30"/>
          <w:lang w:val="en-US" w:eastAsia="zh-CN" w:bidi="ar"/>
        </w:rPr>
        <w:fldChar w:fldCharType="end"/>
      </w:r>
      <w:r>
        <w:rPr>
          <w:rFonts w:hint="default" w:ascii="Arial" w:hAnsi="Arial" w:eastAsia="SimSun" w:cs="Arial"/>
          <w:i w:val="0"/>
          <w:iCs w:val="0"/>
          <w:caps w:val="0"/>
          <w:color w:val="000000"/>
          <w:spacing w:val="0"/>
          <w:kern w:val="0"/>
          <w:sz w:val="30"/>
          <w:szCs w:val="30"/>
          <w:lang w:val="en-US" w:eastAsia="zh-CN" w:bidi="ar"/>
        </w:rPr>
        <w:t>: </w:t>
      </w:r>
      <w:r>
        <w:rPr>
          <w:rFonts w:hint="default" w:ascii="Arial" w:hAnsi="Arial" w:eastAsia="SimSun" w:cs="Arial"/>
          <w:i/>
          <w:iCs/>
          <w:caps w:val="0"/>
          <w:color w:val="202122"/>
          <w:spacing w:val="0"/>
          <w:kern w:val="0"/>
          <w:sz w:val="30"/>
          <w:szCs w:val="30"/>
          <w:shd w:val="clear" w:fill="FFFFFF"/>
          <w:lang w:val="en-US" w:eastAsia="zh-CN" w:bidi="ar"/>
        </w:rPr>
        <w:t>Kýrie eléēson</w:t>
      </w:r>
      <w:r>
        <w:rPr>
          <w:rFonts w:hint="default" w:ascii="Arial" w:hAnsi="Arial" w:eastAsia="SimSun" w:cs="Arial"/>
          <w:i w:val="0"/>
          <w:iCs w:val="0"/>
          <w:caps w:val="0"/>
          <w:color w:val="202122"/>
          <w:spacing w:val="0"/>
          <w:kern w:val="0"/>
          <w:sz w:val="30"/>
          <w:szCs w:val="30"/>
          <w:shd w:val="clear" w:fill="FFFFFF"/>
          <w:lang w:val="en-US" w:eastAsia="zh-CN" w:bidi="ar"/>
        </w:rPr>
        <w:t>, </w:t>
      </w:r>
      <w:r>
        <w:rPr>
          <w:rFonts w:hint="default" w:ascii="Arial" w:hAnsi="Arial" w:eastAsia="SimSun" w:cs="Arial"/>
          <w:i w:val="0"/>
          <w:iCs w:val="0"/>
          <w:caps w:val="0"/>
          <w:spacing w:val="0"/>
          <w:kern w:val="0"/>
          <w:sz w:val="30"/>
          <w:szCs w:val="30"/>
          <w:lang w:val="en-US" w:eastAsia="zh-CN" w:bidi="ar"/>
        </w:rPr>
        <w:fldChar w:fldCharType="begin"/>
      </w:r>
      <w:r>
        <w:rPr>
          <w:rFonts w:hint="default" w:ascii="Arial" w:hAnsi="Arial" w:eastAsia="SimSun" w:cs="Arial"/>
          <w:i w:val="0"/>
          <w:iCs w:val="0"/>
          <w:caps w:val="0"/>
          <w:spacing w:val="0"/>
          <w:kern w:val="0"/>
          <w:sz w:val="30"/>
          <w:szCs w:val="30"/>
          <w:lang w:val="en-US" w:eastAsia="zh-CN" w:bidi="ar"/>
        </w:rPr>
        <w:instrText xml:space="preserve"> HYPERLINK "https://en.wikipedia.org/wiki/Literal_translation" </w:instrText>
      </w:r>
      <w:r>
        <w:rPr>
          <w:rFonts w:hint="default" w:ascii="Arial" w:hAnsi="Arial" w:eastAsia="SimSun" w:cs="Arial"/>
          <w:i w:val="0"/>
          <w:iCs w:val="0"/>
          <w:caps w:val="0"/>
          <w:spacing w:val="0"/>
          <w:kern w:val="0"/>
          <w:sz w:val="30"/>
          <w:szCs w:val="30"/>
          <w:lang w:val="en-US" w:eastAsia="zh-CN" w:bidi="ar"/>
        </w:rPr>
        <w:fldChar w:fldCharType="separate"/>
      </w:r>
      <w:r>
        <w:rPr>
          <w:rStyle w:val="51"/>
          <w:rFonts w:hint="default" w:ascii="Arial" w:hAnsi="Arial" w:eastAsia="SimSun" w:cs="Arial"/>
          <w:i w:val="0"/>
          <w:iCs w:val="0"/>
          <w:caps w:val="0"/>
          <w:spacing w:val="0"/>
          <w:sz w:val="30"/>
          <w:szCs w:val="30"/>
        </w:rPr>
        <w:t>lit.</w:t>
      </w:r>
      <w:r>
        <w:rPr>
          <w:rFonts w:hint="default" w:ascii="Arial" w:hAnsi="Arial" w:eastAsia="SimSun" w:cs="Arial"/>
          <w:i w:val="0"/>
          <w:iCs w:val="0"/>
          <w:caps w:val="0"/>
          <w:spacing w:val="0"/>
          <w:kern w:val="0"/>
          <w:sz w:val="30"/>
          <w:szCs w:val="30"/>
          <w:lang w:val="en-US" w:eastAsia="zh-CN" w:bidi="ar"/>
        </w:rPr>
        <w:fldChar w:fldCharType="end"/>
      </w:r>
      <w:r>
        <w:rPr>
          <w:rFonts w:hint="default" w:ascii="Arial" w:hAnsi="Arial" w:eastAsia="SimSun" w:cs="Arial"/>
          <w:i w:val="0"/>
          <w:iCs w:val="0"/>
          <w:caps w:val="0"/>
          <w:color w:val="000000"/>
          <w:spacing w:val="0"/>
          <w:kern w:val="0"/>
          <w:sz w:val="30"/>
          <w:szCs w:val="30"/>
          <w:lang w:val="en-US" w:eastAsia="zh-CN" w:bidi="ar"/>
        </w:rPr>
        <w:t> </w:t>
      </w:r>
      <w:r>
        <w:rPr>
          <w:rFonts w:hint="default" w:ascii="Arial" w:hAnsi="Arial" w:eastAsia="SimSun" w:cs="Arial"/>
          <w:i w:val="0"/>
          <w:iCs w:val="0"/>
          <w:caps w:val="0"/>
          <w:color w:val="202122"/>
          <w:spacing w:val="0"/>
          <w:kern w:val="0"/>
          <w:sz w:val="30"/>
          <w:szCs w:val="30"/>
          <w:shd w:val="clear" w:fill="FFFFFF"/>
          <w:lang w:val="en-US" w:eastAsia="zh-CN" w:bidi="ar"/>
        </w:rPr>
        <w:t>'Lord, have mercy').</w:t>
      </w:r>
      <w:r>
        <w:rPr>
          <w:rFonts w:hint="default" w:ascii="Arial" w:hAnsi="Arial" w:eastAsia="SimSun" w:cs="Arial"/>
          <w:i w:val="0"/>
          <w:iCs w:val="0"/>
          <w:caps w:val="0"/>
          <w:color w:val="202122"/>
          <w:spacing w:val="0"/>
          <w:kern w:val="0"/>
          <w:sz w:val="30"/>
          <w:szCs w:val="30"/>
          <w:shd w:val="clear" w:fill="FFFFFF"/>
          <w:lang w:val="en-US" w:eastAsia="zh-CN" w:bidi="ar"/>
        </w:rPr>
        <w:br w:type="textWrapping"/>
      </w:r>
      <w:r>
        <w:rPr>
          <w:rFonts w:hint="default" w:ascii="Arial" w:hAnsi="Arial" w:eastAsia="SimSun" w:cs="Arial"/>
          <w:i w:val="0"/>
          <w:iCs w:val="0"/>
          <w:caps w:val="0"/>
          <w:color w:val="000000"/>
          <w:spacing w:val="0"/>
          <w:kern w:val="0"/>
          <w:sz w:val="30"/>
          <w:szCs w:val="30"/>
          <w:lang w:val="en-US" w:eastAsia="zh-CN" w:bidi="ar"/>
        </w:rPr>
        <w:br w:type="textWrapping"/>
      </w:r>
      <w:r>
        <w:rPr>
          <w:rFonts w:hint="default" w:ascii="Arial" w:hAnsi="Arial" w:eastAsia="SimSun" w:cs="Arial"/>
          <w:b/>
          <w:bCs/>
          <w:i w:val="0"/>
          <w:iCs w:val="0"/>
          <w:caps w:val="0"/>
          <w:color w:val="000000"/>
          <w:spacing w:val="0"/>
          <w:kern w:val="0"/>
          <w:sz w:val="30"/>
          <w:szCs w:val="30"/>
          <w:lang w:val="en-US" w:eastAsia="zh-CN" w:bidi="ar"/>
        </w:rPr>
        <w:t>Kinh Thương Xót</w:t>
      </w:r>
      <w:r>
        <w:rPr>
          <w:rFonts w:hint="default" w:ascii="Arial" w:hAnsi="Arial" w:eastAsia="SimSun" w:cs="Arial"/>
          <w:i w:val="0"/>
          <w:iCs w:val="0"/>
          <w:caps w:val="0"/>
          <w:color w:val="202122"/>
          <w:spacing w:val="0"/>
          <w:kern w:val="0"/>
          <w:sz w:val="30"/>
          <w:szCs w:val="30"/>
          <w:shd w:val="clear" w:fill="FFFFFF"/>
          <w:lang w:val="en-US" w:eastAsia="zh-CN" w:bidi="ar"/>
        </w:rPr>
        <w:t> (tên khác: </w:t>
      </w:r>
      <w:r>
        <w:rPr>
          <w:rFonts w:hint="default" w:ascii="Arial" w:hAnsi="Arial" w:eastAsia="SimSun" w:cs="Arial"/>
          <w:i/>
          <w:iCs/>
          <w:caps w:val="0"/>
          <w:color w:val="000000"/>
          <w:spacing w:val="0"/>
          <w:kern w:val="0"/>
          <w:sz w:val="30"/>
          <w:szCs w:val="30"/>
          <w:lang w:val="en-US" w:eastAsia="zh-CN" w:bidi="ar"/>
        </w:rPr>
        <w:t>Xin Chúa thương xót chúng con</w:t>
      </w:r>
      <w:r>
        <w:rPr>
          <w:rFonts w:hint="default" w:ascii="Arial" w:hAnsi="Arial" w:eastAsia="SimSun" w:cs="Arial"/>
          <w:i w:val="0"/>
          <w:iCs w:val="0"/>
          <w:caps w:val="0"/>
          <w:color w:val="202122"/>
          <w:spacing w:val="0"/>
          <w:kern w:val="0"/>
          <w:sz w:val="30"/>
          <w:szCs w:val="30"/>
          <w:shd w:val="clear" w:fill="FFFFFF"/>
          <w:lang w:val="en-US" w:eastAsia="zh-CN" w:bidi="ar"/>
        </w:rPr>
        <w:t>, </w:t>
      </w:r>
      <w:r>
        <w:rPr>
          <w:rFonts w:hint="default" w:ascii="Arial" w:hAnsi="Arial" w:eastAsia="SimSun" w:cs="Arial"/>
          <w:i w:val="0"/>
          <w:iCs w:val="0"/>
          <w:caps w:val="0"/>
          <w:spacing w:val="0"/>
          <w:kern w:val="0"/>
          <w:sz w:val="30"/>
          <w:szCs w:val="30"/>
          <w:lang w:val="en-US" w:eastAsia="zh-CN" w:bidi="ar"/>
        </w:rPr>
        <w:fldChar w:fldCharType="begin"/>
      </w:r>
      <w:r>
        <w:rPr>
          <w:rFonts w:hint="default" w:ascii="Arial" w:hAnsi="Arial" w:eastAsia="SimSun" w:cs="Arial"/>
          <w:i w:val="0"/>
          <w:iCs w:val="0"/>
          <w:caps w:val="0"/>
          <w:spacing w:val="0"/>
          <w:kern w:val="0"/>
          <w:sz w:val="30"/>
          <w:szCs w:val="30"/>
          <w:lang w:val="en-US" w:eastAsia="zh-CN" w:bidi="ar"/>
        </w:rPr>
        <w:instrText xml:space="preserve"> HYPERLINK "https://vi.wikipedia.org/wiki/Ti%E1%BA%BFng_Hy_L%E1%BA%A1p" </w:instrText>
      </w:r>
      <w:r>
        <w:rPr>
          <w:rFonts w:hint="default" w:ascii="Arial" w:hAnsi="Arial" w:eastAsia="SimSun" w:cs="Arial"/>
          <w:i w:val="0"/>
          <w:iCs w:val="0"/>
          <w:caps w:val="0"/>
          <w:spacing w:val="0"/>
          <w:kern w:val="0"/>
          <w:sz w:val="30"/>
          <w:szCs w:val="30"/>
          <w:lang w:val="en-US" w:eastAsia="zh-CN" w:bidi="ar"/>
        </w:rPr>
        <w:fldChar w:fldCharType="separate"/>
      </w:r>
      <w:r>
        <w:rPr>
          <w:rStyle w:val="51"/>
          <w:rFonts w:hint="default" w:ascii="Arial" w:hAnsi="Arial" w:eastAsia="SimSun" w:cs="Arial"/>
          <w:i w:val="0"/>
          <w:iCs w:val="0"/>
          <w:caps w:val="0"/>
          <w:spacing w:val="0"/>
          <w:sz w:val="30"/>
          <w:szCs w:val="30"/>
        </w:rPr>
        <w:t>Tiếng Hy Lạp</w:t>
      </w:r>
      <w:r>
        <w:rPr>
          <w:rFonts w:hint="default" w:ascii="Arial" w:hAnsi="Arial" w:eastAsia="SimSun" w:cs="Arial"/>
          <w:i w:val="0"/>
          <w:iCs w:val="0"/>
          <w:caps w:val="0"/>
          <w:spacing w:val="0"/>
          <w:kern w:val="0"/>
          <w:sz w:val="30"/>
          <w:szCs w:val="30"/>
          <w:lang w:val="en-US" w:eastAsia="zh-CN" w:bidi="ar"/>
        </w:rPr>
        <w:fldChar w:fldCharType="end"/>
      </w:r>
      <w:r>
        <w:rPr>
          <w:rFonts w:hint="default" w:ascii="Arial" w:hAnsi="Arial" w:eastAsia="SimSun" w:cs="Arial"/>
          <w:i w:val="0"/>
          <w:iCs w:val="0"/>
          <w:caps w:val="0"/>
          <w:color w:val="202122"/>
          <w:spacing w:val="0"/>
          <w:kern w:val="0"/>
          <w:sz w:val="30"/>
          <w:szCs w:val="30"/>
          <w:shd w:val="clear" w:fill="FFFFFF"/>
          <w:lang w:val="en-US" w:eastAsia="zh-CN" w:bidi="ar"/>
        </w:rPr>
        <w:t>: </w:t>
      </w:r>
      <w:r>
        <w:rPr>
          <w:rFonts w:hint="default" w:ascii="Arial" w:hAnsi="Arial" w:eastAsia="SimSun" w:cs="Arial"/>
          <w:i/>
          <w:iCs/>
          <w:caps w:val="0"/>
          <w:color w:val="000000"/>
          <w:spacing w:val="0"/>
          <w:kern w:val="0"/>
          <w:sz w:val="30"/>
          <w:szCs w:val="30"/>
          <w:lang w:val="en-US" w:eastAsia="zh-CN" w:bidi="ar"/>
        </w:rPr>
        <w:t>Kyrie</w:t>
      </w:r>
      <w:r>
        <w:rPr>
          <w:rFonts w:hint="default" w:ascii="Arial" w:hAnsi="Arial" w:eastAsia="SimSun" w:cs="Arial"/>
          <w:i w:val="0"/>
          <w:iCs w:val="0"/>
          <w:caps w:val="0"/>
          <w:color w:val="202122"/>
          <w:spacing w:val="0"/>
          <w:kern w:val="0"/>
          <w:sz w:val="30"/>
          <w:szCs w:val="30"/>
          <w:shd w:val="clear" w:fill="FFFFFF"/>
          <w:lang w:val="en-US" w:eastAsia="zh-CN" w:bidi="ar"/>
        </w:rPr>
        <w:t>) là câu kinh được đọc hay hát vài lần trong nghi thức sám hối khi bắt đầu cử hành </w:t>
      </w:r>
      <w:r>
        <w:rPr>
          <w:rFonts w:hint="default" w:ascii="Arial" w:hAnsi="Arial" w:eastAsia="SimSun" w:cs="Arial"/>
          <w:i w:val="0"/>
          <w:iCs w:val="0"/>
          <w:caps w:val="0"/>
          <w:spacing w:val="0"/>
          <w:kern w:val="0"/>
          <w:sz w:val="30"/>
          <w:szCs w:val="30"/>
          <w:lang w:val="en-US" w:eastAsia="zh-CN" w:bidi="ar"/>
        </w:rPr>
        <w:fldChar w:fldCharType="begin"/>
      </w:r>
      <w:r>
        <w:rPr>
          <w:rFonts w:hint="default" w:ascii="Arial" w:hAnsi="Arial" w:eastAsia="SimSun" w:cs="Arial"/>
          <w:i w:val="0"/>
          <w:iCs w:val="0"/>
          <w:caps w:val="0"/>
          <w:spacing w:val="0"/>
          <w:kern w:val="0"/>
          <w:sz w:val="30"/>
          <w:szCs w:val="30"/>
          <w:lang w:val="en-US" w:eastAsia="zh-CN" w:bidi="ar"/>
        </w:rPr>
        <w:instrText xml:space="preserve"> HYPERLINK "https://vi.wikipedia.org/wiki/Th%C3%A1nh_l%E1%BB%85" </w:instrText>
      </w:r>
      <w:r>
        <w:rPr>
          <w:rFonts w:hint="default" w:ascii="Arial" w:hAnsi="Arial" w:eastAsia="SimSun" w:cs="Arial"/>
          <w:i w:val="0"/>
          <w:iCs w:val="0"/>
          <w:caps w:val="0"/>
          <w:spacing w:val="0"/>
          <w:kern w:val="0"/>
          <w:sz w:val="30"/>
          <w:szCs w:val="30"/>
          <w:lang w:val="en-US" w:eastAsia="zh-CN" w:bidi="ar"/>
        </w:rPr>
        <w:fldChar w:fldCharType="separate"/>
      </w:r>
      <w:r>
        <w:rPr>
          <w:rStyle w:val="51"/>
          <w:rFonts w:hint="default" w:ascii="Arial" w:hAnsi="Arial" w:eastAsia="SimSun" w:cs="Arial"/>
          <w:i w:val="0"/>
          <w:iCs w:val="0"/>
          <w:caps w:val="0"/>
          <w:spacing w:val="0"/>
          <w:sz w:val="30"/>
          <w:szCs w:val="30"/>
        </w:rPr>
        <w:t>thánh lễ</w:t>
      </w:r>
      <w:r>
        <w:rPr>
          <w:rFonts w:hint="default" w:ascii="Arial" w:hAnsi="Arial" w:eastAsia="SimSun" w:cs="Arial"/>
          <w:i w:val="0"/>
          <w:iCs w:val="0"/>
          <w:caps w:val="0"/>
          <w:spacing w:val="0"/>
          <w:kern w:val="0"/>
          <w:sz w:val="30"/>
          <w:szCs w:val="30"/>
          <w:lang w:val="en-US" w:eastAsia="zh-CN" w:bidi="ar"/>
        </w:rPr>
        <w:fldChar w:fldCharType="end"/>
      </w:r>
      <w:r>
        <w:rPr>
          <w:rFonts w:hint="default" w:ascii="Arial" w:hAnsi="Arial" w:eastAsia="SimSun" w:cs="Arial"/>
          <w:i w:val="0"/>
          <w:iCs w:val="0"/>
          <w:caps w:val="0"/>
          <w:color w:val="202122"/>
          <w:spacing w:val="0"/>
          <w:kern w:val="0"/>
          <w:sz w:val="30"/>
          <w:szCs w:val="30"/>
          <w:shd w:val="clear" w:fill="FFFFFF"/>
          <w:lang w:val="en-US" w:eastAsia="zh-CN" w:bidi="ar"/>
        </w:rPr>
        <w:t> theo phụng vụ </w:t>
      </w:r>
      <w:r>
        <w:rPr>
          <w:rFonts w:hint="default" w:ascii="Arial" w:hAnsi="Arial" w:eastAsia="SimSun" w:cs="Arial"/>
          <w:i w:val="0"/>
          <w:iCs w:val="0"/>
          <w:caps w:val="0"/>
          <w:spacing w:val="0"/>
          <w:kern w:val="0"/>
          <w:sz w:val="30"/>
          <w:szCs w:val="30"/>
          <w:lang w:val="en-US" w:eastAsia="zh-CN" w:bidi="ar"/>
        </w:rPr>
        <w:fldChar w:fldCharType="begin"/>
      </w:r>
      <w:r>
        <w:rPr>
          <w:rFonts w:hint="default" w:ascii="Arial" w:hAnsi="Arial" w:eastAsia="SimSun" w:cs="Arial"/>
          <w:i w:val="0"/>
          <w:iCs w:val="0"/>
          <w:caps w:val="0"/>
          <w:spacing w:val="0"/>
          <w:kern w:val="0"/>
          <w:sz w:val="30"/>
          <w:szCs w:val="30"/>
          <w:lang w:val="en-US" w:eastAsia="zh-CN" w:bidi="ar"/>
        </w:rPr>
        <w:instrText xml:space="preserve"> HYPERLINK "https://vi.wikipedia.org/wiki/Gi%C3%A1o_h%E1%BB%99i_C%C3%B4ng_gi%C3%A1o_R%C3%B4ma" </w:instrText>
      </w:r>
      <w:r>
        <w:rPr>
          <w:rFonts w:hint="default" w:ascii="Arial" w:hAnsi="Arial" w:eastAsia="SimSun" w:cs="Arial"/>
          <w:i w:val="0"/>
          <w:iCs w:val="0"/>
          <w:caps w:val="0"/>
          <w:spacing w:val="0"/>
          <w:kern w:val="0"/>
          <w:sz w:val="30"/>
          <w:szCs w:val="30"/>
          <w:lang w:val="en-US" w:eastAsia="zh-CN" w:bidi="ar"/>
        </w:rPr>
        <w:fldChar w:fldCharType="separate"/>
      </w:r>
      <w:r>
        <w:rPr>
          <w:rStyle w:val="51"/>
          <w:rFonts w:hint="default" w:ascii="Arial" w:hAnsi="Arial" w:eastAsia="SimSun" w:cs="Arial"/>
          <w:i w:val="0"/>
          <w:iCs w:val="0"/>
          <w:caps w:val="0"/>
          <w:spacing w:val="0"/>
          <w:sz w:val="30"/>
          <w:szCs w:val="30"/>
        </w:rPr>
        <w:t>Công giáo Rôma</w:t>
      </w:r>
      <w:r>
        <w:rPr>
          <w:rFonts w:hint="default" w:ascii="Arial" w:hAnsi="Arial" w:eastAsia="SimSun" w:cs="Arial"/>
          <w:i w:val="0"/>
          <w:iCs w:val="0"/>
          <w:caps w:val="0"/>
          <w:spacing w:val="0"/>
          <w:kern w:val="0"/>
          <w:sz w:val="30"/>
          <w:szCs w:val="30"/>
          <w:lang w:val="en-US" w:eastAsia="zh-CN" w:bidi="ar"/>
        </w:rPr>
        <w:fldChar w:fldCharType="end"/>
      </w:r>
      <w:r>
        <w:rPr>
          <w:rFonts w:hint="default" w:ascii="Arial" w:hAnsi="Arial" w:eastAsia="SimSun" w:cs="Arial"/>
          <w:i w:val="0"/>
          <w:iCs w:val="0"/>
          <w:caps w:val="0"/>
          <w:color w:val="202122"/>
          <w:spacing w:val="0"/>
          <w:kern w:val="0"/>
          <w:sz w:val="30"/>
          <w:szCs w:val="30"/>
          <w:shd w:val="clear" w:fill="FFFFFF"/>
          <w:lang w:val="en-US" w:eastAsia="zh-CN" w:bidi="ar"/>
        </w:rPr>
        <w:t>. Kinh này cũng được đọc trong kinh Thần Vụ và trong nhiều kinh cầu, đặc biệt là Kinh cầu các thánh. Trong các Hội thánh Đông Phương, người ta có thể chỉ đọc câu này mà không đọc câu "Xin Chúa Kitô thương xót chúng con". Đây là một trong số ít kinh Hy Lạp được dùng trong nghi lễ Latinh và hầu chắc đó là dấu vết còn lại của một kinh cầu trong phụng vụ.</w:t>
      </w:r>
      <w:r>
        <w:rPr>
          <w:rFonts w:hint="default" w:ascii="Arial" w:hAnsi="Arial" w:eastAsia="SimSun" w:cs="Arial"/>
          <w:i w:val="0"/>
          <w:iCs w:val="0"/>
          <w:caps w:val="0"/>
          <w:color w:val="202122"/>
          <w:spacing w:val="0"/>
          <w:kern w:val="0"/>
          <w:sz w:val="30"/>
          <w:szCs w:val="30"/>
          <w:shd w:val="clear" w:fill="FFFFFF"/>
          <w:lang w:val="en-US" w:eastAsia="zh-CN" w:bidi="ar"/>
        </w:rPr>
        <w:br w:type="textWrapping"/>
      </w:r>
      <w:r>
        <w:rPr>
          <w:rFonts w:hint="default" w:ascii="Arial" w:hAnsi="Arial" w:eastAsia="SimSun" w:cs="Arial"/>
          <w:i w:val="0"/>
          <w:iCs w:val="0"/>
          <w:caps w:val="0"/>
          <w:color w:val="000000"/>
          <w:spacing w:val="0"/>
          <w:kern w:val="0"/>
          <w:sz w:val="40"/>
          <w:szCs w:val="40"/>
          <w:lang w:val="en-US" w:eastAsia="zh-CN" w:bidi="ar"/>
        </w:rPr>
        <w:br w:type="textWrapping"/>
      </w:r>
      <w:r>
        <w:rPr>
          <w:rFonts w:hint="default" w:ascii="Arial" w:hAnsi="Arial" w:eastAsia="SimSun" w:cs="Arial"/>
          <w:i w:val="0"/>
          <w:iCs w:val="0"/>
          <w:caps w:val="0"/>
          <w:color w:val="000000"/>
          <w:spacing w:val="0"/>
          <w:kern w:val="0"/>
          <w:sz w:val="40"/>
          <w:szCs w:val="40"/>
          <w:lang w:val="en-US" w:eastAsia="zh-CN" w:bidi="ar"/>
        </w:rPr>
        <w:drawing>
          <wp:inline distT="0" distB="0" distL="114300" distR="114300">
            <wp:extent cx="6101715" cy="2107565"/>
            <wp:effectExtent l="0" t="0" r="19685" b="63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6"/>
                    <a:stretch>
                      <a:fillRect/>
                    </a:stretch>
                  </pic:blipFill>
                  <pic:spPr>
                    <a:xfrm>
                      <a:off x="0" y="0"/>
                      <a:ext cx="6101715" cy="2107565"/>
                    </a:xfrm>
                    <a:prstGeom prst="rect">
                      <a:avLst/>
                    </a:prstGeom>
                    <a:noFill/>
                    <a:ln w="9525">
                      <a:noFill/>
                    </a:ln>
                  </pic:spPr>
                </pic:pic>
              </a:graphicData>
            </a:graphic>
          </wp:inline>
        </w:drawing>
      </w:r>
    </w:p>
    <w:p>
      <w:pPr>
        <w:keepNext w:val="0"/>
        <w:keepLines w:val="0"/>
        <w:widowControl/>
        <w:numPr>
          <w:ilvl w:val="0"/>
          <w:numId w:val="0"/>
        </w:numPr>
        <w:suppressLineNumbers w:val="0"/>
        <w:jc w:val="left"/>
        <w:rPr>
          <w:rFonts w:hint="default" w:ascii="Arial" w:hAnsi="Arial" w:eastAsia="Arial"/>
          <w:sz w:val="28"/>
          <w:szCs w:val="28"/>
        </w:rPr>
      </w:pPr>
    </w:p>
    <w:p>
      <w:pPr>
        <w:numPr>
          <w:ilvl w:val="0"/>
          <w:numId w:val="11"/>
        </w:numPr>
        <w:pBdr>
          <w:top w:val="none" w:color="auto" w:sz="0" w:space="0"/>
          <w:left w:val="none" w:color="auto" w:sz="0" w:space="0"/>
          <w:bottom w:val="none" w:color="auto" w:sz="0" w:space="0"/>
          <w:right w:val="none" w:color="auto" w:sz="0" w:space="0"/>
          <w:between w:val="none" w:color="auto" w:sz="0" w:space="0"/>
        </w:pBdr>
        <w:spacing w:after="0"/>
        <w:ind w:left="720" w:hanging="360"/>
        <w:outlineLvl w:val="0"/>
        <w:rPr>
          <w:rFonts w:hint="default" w:ascii="Arial" w:hAnsi="Arial" w:eastAsia="Arial" w:cs="Arial"/>
          <w:color w:val="538135"/>
          <w:sz w:val="36"/>
          <w:szCs w:val="36"/>
        </w:rPr>
      </w:pPr>
      <w:r>
        <w:rPr>
          <w:rFonts w:hint="default" w:ascii="Arial" w:hAnsi="Arial" w:eastAsia="Arial" w:cs="Arial"/>
          <w:color w:val="538135"/>
          <w:sz w:val="36"/>
          <w:szCs w:val="36"/>
        </w:rPr>
        <w:t>Kinh tin kính</w:t>
      </w:r>
    </w:p>
    <w:p>
      <w:pPr>
        <w:keepNext w:val="0"/>
        <w:keepLines w:val="0"/>
        <w:widowControl/>
        <w:suppressLineNumbers w:val="0"/>
        <w:jc w:val="left"/>
        <w:rPr>
          <w:rFonts w:hint="default" w:ascii="Arial Regular" w:hAnsi="Arial Regular" w:cs="Arial Regular"/>
          <w:b w:val="0"/>
          <w:sz w:val="30"/>
          <w:szCs w:val="30"/>
        </w:rPr>
      </w:pPr>
      <w:r>
        <w:rPr>
          <w:rFonts w:hint="default" w:ascii="Arial Regular" w:hAnsi="Arial Regular" w:eastAsia="SimSun" w:cs="Arial Regular"/>
          <w:b w:val="0"/>
          <w:i w:val="0"/>
          <w:color w:val="202122"/>
          <w:kern w:val="0"/>
          <w:sz w:val="30"/>
          <w:szCs w:val="30"/>
          <w:shd w:val="clear" w:fill="FFFFFF"/>
          <w:lang w:val="en-US" w:eastAsia="zh-CN" w:bidi="ar"/>
        </w:rPr>
        <w:t>The </w:t>
      </w:r>
      <w:r>
        <w:rPr>
          <w:rFonts w:hint="default" w:ascii="Arial Regular" w:hAnsi="Arial Regular" w:eastAsia="SimSun" w:cs="Arial Regular"/>
          <w:b w:val="0"/>
          <w:bCs/>
          <w:i w:val="0"/>
          <w:kern w:val="0"/>
          <w:sz w:val="30"/>
          <w:szCs w:val="30"/>
          <w:lang w:val="en-US" w:eastAsia="zh-CN" w:bidi="ar"/>
        </w:rPr>
        <w:t>Apostles' Creed</w:t>
      </w:r>
      <w:r>
        <w:rPr>
          <w:rFonts w:hint="default" w:ascii="Arial Regular" w:hAnsi="Arial Regular" w:eastAsia="SimSun" w:cs="Arial Regular"/>
          <w:b w:val="0"/>
          <w:i w:val="0"/>
          <w:color w:val="202122"/>
          <w:kern w:val="0"/>
          <w:sz w:val="30"/>
          <w:szCs w:val="30"/>
          <w:shd w:val="clear" w:fill="FFFFFF"/>
          <w:lang w:val="en-US" w:eastAsia="zh-CN" w:bidi="ar"/>
        </w:rPr>
        <w:t> (</w:t>
      </w:r>
      <w:r>
        <w:rPr>
          <w:rFonts w:hint="default" w:ascii="Arial Regular" w:hAnsi="Arial Regular" w:eastAsia="SimSun" w:cs="Arial Regular"/>
          <w:b w:val="0"/>
          <w:i w:val="0"/>
          <w:kern w:val="0"/>
          <w:sz w:val="30"/>
          <w:szCs w:val="30"/>
          <w:lang w:val="en-US" w:eastAsia="zh-CN" w:bidi="ar"/>
        </w:rPr>
        <w:fldChar w:fldCharType="begin"/>
      </w:r>
      <w:r>
        <w:rPr>
          <w:rFonts w:hint="default" w:ascii="Arial Regular" w:hAnsi="Arial Regular" w:eastAsia="SimSun" w:cs="Arial Regular"/>
          <w:b w:val="0"/>
          <w:i w:val="0"/>
          <w:kern w:val="0"/>
          <w:sz w:val="30"/>
          <w:szCs w:val="30"/>
          <w:lang w:val="en-US" w:eastAsia="zh-CN" w:bidi="ar"/>
        </w:rPr>
        <w:instrText xml:space="preserve"> HYPERLINK "https://en.wikipedia.org/wiki/Ecclesiastical_Latin" </w:instrText>
      </w:r>
      <w:r>
        <w:rPr>
          <w:rFonts w:hint="default" w:ascii="Arial Regular" w:hAnsi="Arial Regular" w:eastAsia="SimSun" w:cs="Arial Regular"/>
          <w:b w:val="0"/>
          <w:i w:val="0"/>
          <w:kern w:val="0"/>
          <w:sz w:val="30"/>
          <w:szCs w:val="30"/>
          <w:lang w:val="en-US" w:eastAsia="zh-CN" w:bidi="ar"/>
        </w:rPr>
        <w:fldChar w:fldCharType="separate"/>
      </w:r>
      <w:r>
        <w:rPr>
          <w:rStyle w:val="51"/>
          <w:rFonts w:hint="default" w:ascii="Arial Regular" w:hAnsi="Arial Regular" w:eastAsia="SimSun" w:cs="Arial Regular"/>
          <w:b w:val="0"/>
          <w:i w:val="0"/>
          <w:sz w:val="30"/>
          <w:szCs w:val="30"/>
        </w:rPr>
        <w:t>Latin</w:t>
      </w:r>
      <w:r>
        <w:rPr>
          <w:rFonts w:hint="default" w:ascii="Arial Regular" w:hAnsi="Arial Regular" w:eastAsia="SimSun" w:cs="Arial Regular"/>
          <w:b w:val="0"/>
          <w:i w:val="0"/>
          <w:kern w:val="0"/>
          <w:sz w:val="30"/>
          <w:szCs w:val="30"/>
          <w:lang w:val="en-US" w:eastAsia="zh-CN" w:bidi="ar"/>
        </w:rPr>
        <w:fldChar w:fldCharType="end"/>
      </w:r>
      <w:r>
        <w:rPr>
          <w:rFonts w:hint="default" w:ascii="Arial Regular" w:hAnsi="Arial Regular" w:eastAsia="SimSun" w:cs="Arial Regular"/>
          <w:b w:val="0"/>
          <w:i w:val="0"/>
          <w:color w:val="202122"/>
          <w:kern w:val="0"/>
          <w:sz w:val="30"/>
          <w:szCs w:val="30"/>
          <w:shd w:val="clear" w:fill="FFFFFF"/>
          <w:lang w:val="en-US" w:eastAsia="zh-CN" w:bidi="ar"/>
        </w:rPr>
        <w:t>: </w:t>
      </w:r>
      <w:r>
        <w:rPr>
          <w:rFonts w:hint="default" w:ascii="Arial Regular" w:hAnsi="Arial Regular" w:eastAsia="SimSun" w:cs="Arial Regular"/>
          <w:b w:val="0"/>
          <w:i w:val="0"/>
          <w:iCs/>
          <w:kern w:val="0"/>
          <w:sz w:val="30"/>
          <w:szCs w:val="30"/>
          <w:lang w:val="en-US" w:eastAsia="zh-CN" w:bidi="ar"/>
        </w:rPr>
        <w:t>Symbolum Apostolorum</w:t>
      </w:r>
      <w:r>
        <w:rPr>
          <w:rFonts w:hint="default" w:ascii="Arial Regular" w:hAnsi="Arial Regular" w:eastAsia="SimSun" w:cs="Arial Regular"/>
          <w:b w:val="0"/>
          <w:i w:val="0"/>
          <w:color w:val="202122"/>
          <w:kern w:val="0"/>
          <w:sz w:val="30"/>
          <w:szCs w:val="30"/>
          <w:shd w:val="clear" w:fill="FFFFFF"/>
          <w:lang w:val="en-US" w:eastAsia="zh-CN" w:bidi="ar"/>
        </w:rPr>
        <w:t> or </w:t>
      </w:r>
      <w:r>
        <w:rPr>
          <w:rFonts w:hint="default" w:ascii="Arial Regular" w:hAnsi="Arial Regular" w:eastAsia="SimSun" w:cs="Arial Regular"/>
          <w:b w:val="0"/>
          <w:i w:val="0"/>
          <w:iCs/>
          <w:kern w:val="0"/>
          <w:sz w:val="30"/>
          <w:szCs w:val="30"/>
          <w:lang w:val="en-US" w:eastAsia="zh-CN" w:bidi="ar"/>
        </w:rPr>
        <w:t>Symbolum Apostolicum</w:t>
      </w:r>
      <w:r>
        <w:rPr>
          <w:rFonts w:hint="default" w:ascii="Arial Regular" w:hAnsi="Arial Regular" w:eastAsia="SimSun" w:cs="Arial Regular"/>
          <w:b w:val="0"/>
          <w:i w:val="0"/>
          <w:color w:val="202122"/>
          <w:kern w:val="0"/>
          <w:sz w:val="30"/>
          <w:szCs w:val="30"/>
          <w:shd w:val="clear" w:fill="FFFFFF"/>
          <w:lang w:val="en-US" w:eastAsia="zh-CN" w:bidi="ar"/>
        </w:rPr>
        <w:t>), sometimes titled the </w:t>
      </w:r>
      <w:r>
        <w:rPr>
          <w:rFonts w:hint="default" w:ascii="Arial Regular" w:hAnsi="Arial Regular" w:eastAsia="SimSun" w:cs="Arial Regular"/>
          <w:b w:val="0"/>
          <w:bCs/>
          <w:i w:val="0"/>
          <w:kern w:val="0"/>
          <w:sz w:val="30"/>
          <w:szCs w:val="30"/>
          <w:lang w:val="en-US" w:eastAsia="zh-CN" w:bidi="ar"/>
        </w:rPr>
        <w:t>Apostolic Creed</w:t>
      </w:r>
      <w:r>
        <w:rPr>
          <w:rFonts w:hint="default" w:ascii="Arial Regular" w:hAnsi="Arial Regular" w:eastAsia="SimSun" w:cs="Arial Regular"/>
          <w:b w:val="0"/>
          <w:i w:val="0"/>
          <w:color w:val="202122"/>
          <w:kern w:val="0"/>
          <w:sz w:val="30"/>
          <w:szCs w:val="30"/>
          <w:shd w:val="clear" w:fill="FFFFFF"/>
          <w:lang w:val="en-US" w:eastAsia="zh-CN" w:bidi="ar"/>
        </w:rPr>
        <w:t> or the </w:t>
      </w:r>
      <w:r>
        <w:rPr>
          <w:rFonts w:hint="default" w:ascii="Arial Regular" w:hAnsi="Arial Regular" w:eastAsia="SimSun" w:cs="Arial Regular"/>
          <w:b w:val="0"/>
          <w:bCs/>
          <w:i w:val="0"/>
          <w:kern w:val="0"/>
          <w:sz w:val="30"/>
          <w:szCs w:val="30"/>
          <w:lang w:val="en-US" w:eastAsia="zh-CN" w:bidi="ar"/>
        </w:rPr>
        <w:t>Symbol of the Apostles</w:t>
      </w:r>
      <w:r>
        <w:rPr>
          <w:rFonts w:hint="default" w:ascii="Arial Regular" w:hAnsi="Arial Regular" w:eastAsia="SimSun" w:cs="Arial Regular"/>
          <w:b w:val="0"/>
          <w:i w:val="0"/>
          <w:color w:val="202122"/>
          <w:kern w:val="0"/>
          <w:sz w:val="30"/>
          <w:szCs w:val="30"/>
          <w:shd w:val="clear" w:fill="FFFFFF"/>
          <w:lang w:val="en-US" w:eastAsia="zh-CN" w:bidi="ar"/>
        </w:rPr>
        <w:t>, is a </w:t>
      </w:r>
      <w:r>
        <w:rPr>
          <w:rFonts w:hint="default" w:ascii="Arial Regular" w:hAnsi="Arial Regular" w:eastAsia="SimSun" w:cs="Arial Regular"/>
          <w:b w:val="0"/>
          <w:i w:val="0"/>
          <w:kern w:val="0"/>
          <w:sz w:val="30"/>
          <w:szCs w:val="30"/>
          <w:lang w:val="en-US" w:eastAsia="zh-CN" w:bidi="ar"/>
        </w:rPr>
        <w:fldChar w:fldCharType="begin"/>
      </w:r>
      <w:r>
        <w:rPr>
          <w:rFonts w:hint="default" w:ascii="Arial Regular" w:hAnsi="Arial Regular" w:eastAsia="SimSun" w:cs="Arial Regular"/>
          <w:b w:val="0"/>
          <w:i w:val="0"/>
          <w:kern w:val="0"/>
          <w:sz w:val="30"/>
          <w:szCs w:val="30"/>
          <w:lang w:val="en-US" w:eastAsia="zh-CN" w:bidi="ar"/>
        </w:rPr>
        <w:instrText xml:space="preserve"> HYPERLINK "https://en.wikipedia.org/wiki/Christianity" </w:instrText>
      </w:r>
      <w:r>
        <w:rPr>
          <w:rFonts w:hint="default" w:ascii="Arial Regular" w:hAnsi="Arial Regular" w:eastAsia="SimSun" w:cs="Arial Regular"/>
          <w:b w:val="0"/>
          <w:i w:val="0"/>
          <w:kern w:val="0"/>
          <w:sz w:val="30"/>
          <w:szCs w:val="30"/>
          <w:lang w:val="en-US" w:eastAsia="zh-CN" w:bidi="ar"/>
        </w:rPr>
        <w:fldChar w:fldCharType="separate"/>
      </w:r>
      <w:r>
        <w:rPr>
          <w:rStyle w:val="51"/>
          <w:rFonts w:hint="default" w:ascii="Arial Regular" w:hAnsi="Arial Regular" w:eastAsia="SimSun" w:cs="Arial Regular"/>
          <w:b w:val="0"/>
          <w:i w:val="0"/>
          <w:sz w:val="30"/>
          <w:szCs w:val="30"/>
        </w:rPr>
        <w:t>Christian</w:t>
      </w:r>
      <w:r>
        <w:rPr>
          <w:rFonts w:hint="default" w:ascii="Arial Regular" w:hAnsi="Arial Regular" w:eastAsia="SimSun" w:cs="Arial Regular"/>
          <w:b w:val="0"/>
          <w:i w:val="0"/>
          <w:kern w:val="0"/>
          <w:sz w:val="30"/>
          <w:szCs w:val="30"/>
          <w:lang w:val="en-US" w:eastAsia="zh-CN" w:bidi="ar"/>
        </w:rPr>
        <w:fldChar w:fldCharType="end"/>
      </w:r>
      <w:r>
        <w:rPr>
          <w:rFonts w:hint="default" w:ascii="Arial Regular" w:hAnsi="Arial Regular" w:eastAsia="SimSun" w:cs="Arial Regular"/>
          <w:b w:val="0"/>
          <w:i w:val="0"/>
          <w:color w:val="202122"/>
          <w:kern w:val="0"/>
          <w:sz w:val="30"/>
          <w:szCs w:val="30"/>
          <w:shd w:val="clear" w:fill="FFFFFF"/>
          <w:lang w:val="en-US" w:eastAsia="zh-CN" w:bidi="ar"/>
        </w:rPr>
        <w:t> </w:t>
      </w:r>
      <w:r>
        <w:rPr>
          <w:rFonts w:hint="default" w:ascii="Arial Regular" w:hAnsi="Arial Regular" w:eastAsia="SimSun" w:cs="Arial Regular"/>
          <w:b w:val="0"/>
          <w:i w:val="0"/>
          <w:kern w:val="0"/>
          <w:sz w:val="30"/>
          <w:szCs w:val="30"/>
          <w:lang w:val="en-US" w:eastAsia="zh-CN" w:bidi="ar"/>
        </w:rPr>
        <w:fldChar w:fldCharType="begin"/>
      </w:r>
      <w:r>
        <w:rPr>
          <w:rFonts w:hint="default" w:ascii="Arial Regular" w:hAnsi="Arial Regular" w:eastAsia="SimSun" w:cs="Arial Regular"/>
          <w:b w:val="0"/>
          <w:i w:val="0"/>
          <w:kern w:val="0"/>
          <w:sz w:val="30"/>
          <w:szCs w:val="30"/>
          <w:lang w:val="en-US" w:eastAsia="zh-CN" w:bidi="ar"/>
        </w:rPr>
        <w:instrText xml:space="preserve"> HYPERLINK "https://en.wikipedia.org/wiki/Creed" </w:instrText>
      </w:r>
      <w:r>
        <w:rPr>
          <w:rFonts w:hint="default" w:ascii="Arial Regular" w:hAnsi="Arial Regular" w:eastAsia="SimSun" w:cs="Arial Regular"/>
          <w:b w:val="0"/>
          <w:i w:val="0"/>
          <w:kern w:val="0"/>
          <w:sz w:val="30"/>
          <w:szCs w:val="30"/>
          <w:lang w:val="en-US" w:eastAsia="zh-CN" w:bidi="ar"/>
        </w:rPr>
        <w:fldChar w:fldCharType="separate"/>
      </w:r>
      <w:r>
        <w:rPr>
          <w:rStyle w:val="51"/>
          <w:rFonts w:hint="default" w:ascii="Arial Regular" w:hAnsi="Arial Regular" w:eastAsia="SimSun" w:cs="Arial Regular"/>
          <w:b w:val="0"/>
          <w:i w:val="0"/>
          <w:sz w:val="30"/>
          <w:szCs w:val="30"/>
        </w:rPr>
        <w:t>creed</w:t>
      </w:r>
      <w:r>
        <w:rPr>
          <w:rFonts w:hint="default" w:ascii="Arial Regular" w:hAnsi="Arial Regular" w:eastAsia="SimSun" w:cs="Arial Regular"/>
          <w:b w:val="0"/>
          <w:i w:val="0"/>
          <w:kern w:val="0"/>
          <w:sz w:val="30"/>
          <w:szCs w:val="30"/>
          <w:lang w:val="en-US" w:eastAsia="zh-CN" w:bidi="ar"/>
        </w:rPr>
        <w:fldChar w:fldCharType="end"/>
      </w:r>
      <w:r>
        <w:rPr>
          <w:rFonts w:hint="default" w:ascii="Arial Regular" w:hAnsi="Arial Regular" w:eastAsia="SimSun" w:cs="Arial Regular"/>
          <w:b w:val="0"/>
          <w:i w:val="0"/>
          <w:color w:val="202122"/>
          <w:kern w:val="0"/>
          <w:sz w:val="30"/>
          <w:szCs w:val="30"/>
          <w:shd w:val="clear" w:fill="FFFFFF"/>
          <w:lang w:val="en-US" w:eastAsia="zh-CN" w:bidi="ar"/>
        </w:rPr>
        <w:t> or "symbol of faith".</w:t>
      </w:r>
      <w:r>
        <w:rPr>
          <w:rFonts w:hint="default" w:ascii="Arial Regular" w:hAnsi="Arial Regular" w:eastAsia="SimSun" w:cs="Arial Regular"/>
          <w:b w:val="0"/>
          <w:i w:val="0"/>
          <w:color w:val="202122"/>
          <w:kern w:val="0"/>
          <w:sz w:val="30"/>
          <w:szCs w:val="30"/>
          <w:shd w:val="clear" w:fill="FFFFFF"/>
          <w:lang w:val="en-US" w:eastAsia="zh-CN" w:bidi="ar"/>
        </w:rPr>
        <w:br w:type="textWrapping"/>
      </w:r>
      <w:r>
        <w:rPr>
          <w:rFonts w:hint="default" w:ascii="Arial Regular" w:hAnsi="Arial Regular" w:eastAsia="SimSun" w:cs="Arial Regular"/>
          <w:b w:val="0"/>
          <w:i w:val="0"/>
          <w:kern w:val="0"/>
          <w:sz w:val="30"/>
          <w:szCs w:val="30"/>
          <w:lang w:val="en-US" w:eastAsia="zh-CN" w:bidi="ar"/>
        </w:rPr>
        <w:br w:type="textWrapping"/>
      </w:r>
      <w:r>
        <w:rPr>
          <w:rFonts w:hint="default" w:ascii="Arial Regular" w:hAnsi="Arial Regular" w:eastAsia="SimSun" w:cs="Arial Regular"/>
          <w:b w:val="0"/>
          <w:bCs/>
          <w:i w:val="0"/>
          <w:kern w:val="0"/>
          <w:sz w:val="30"/>
          <w:szCs w:val="30"/>
          <w:lang w:val="en-US" w:eastAsia="zh-CN" w:bidi="ar"/>
        </w:rPr>
        <w:t>Kinh Tin kính của các Tông đồ</w:t>
      </w:r>
      <w:r>
        <w:rPr>
          <w:rFonts w:hint="default" w:ascii="Arial Regular" w:hAnsi="Arial Regular" w:eastAsia="SimSun" w:cs="Arial Regular"/>
          <w:b w:val="0"/>
          <w:i w:val="0"/>
          <w:color w:val="202122"/>
          <w:kern w:val="0"/>
          <w:sz w:val="30"/>
          <w:szCs w:val="30"/>
          <w:shd w:val="clear" w:fill="FFFFFF"/>
          <w:lang w:val="en-US" w:eastAsia="zh-CN" w:bidi="ar"/>
        </w:rPr>
        <w:t> (theo cách gọi của </w:t>
      </w:r>
      <w:r>
        <w:rPr>
          <w:rFonts w:hint="default" w:ascii="Arial Regular" w:hAnsi="Arial Regular" w:eastAsia="SimSun" w:cs="Arial Regular"/>
          <w:b w:val="0"/>
          <w:i w:val="0"/>
          <w:kern w:val="0"/>
          <w:sz w:val="30"/>
          <w:szCs w:val="30"/>
          <w:lang w:val="en-US" w:eastAsia="zh-CN" w:bidi="ar"/>
        </w:rPr>
        <w:fldChar w:fldCharType="begin"/>
      </w:r>
      <w:r>
        <w:rPr>
          <w:rFonts w:hint="default" w:ascii="Arial Regular" w:hAnsi="Arial Regular" w:eastAsia="SimSun" w:cs="Arial Regular"/>
          <w:b w:val="0"/>
          <w:i w:val="0"/>
          <w:kern w:val="0"/>
          <w:sz w:val="30"/>
          <w:szCs w:val="30"/>
          <w:lang w:val="en-US" w:eastAsia="zh-CN" w:bidi="ar"/>
        </w:rPr>
        <w:instrText xml:space="preserve"> HYPERLINK "https://vi.wikipedia.org/wiki/C%C3%B4ng_gi%C3%A1o" </w:instrText>
      </w:r>
      <w:r>
        <w:rPr>
          <w:rFonts w:hint="default" w:ascii="Arial Regular" w:hAnsi="Arial Regular" w:eastAsia="SimSun" w:cs="Arial Regular"/>
          <w:b w:val="0"/>
          <w:i w:val="0"/>
          <w:kern w:val="0"/>
          <w:sz w:val="30"/>
          <w:szCs w:val="30"/>
          <w:lang w:val="en-US" w:eastAsia="zh-CN" w:bidi="ar"/>
        </w:rPr>
        <w:fldChar w:fldCharType="separate"/>
      </w:r>
      <w:r>
        <w:rPr>
          <w:rStyle w:val="51"/>
          <w:rFonts w:hint="default" w:ascii="Arial Regular" w:hAnsi="Arial Regular" w:eastAsia="SimSun" w:cs="Arial Regular"/>
          <w:b w:val="0"/>
          <w:i w:val="0"/>
          <w:sz w:val="30"/>
          <w:szCs w:val="30"/>
        </w:rPr>
        <w:t>Công giáo</w:t>
      </w:r>
      <w:r>
        <w:rPr>
          <w:rFonts w:hint="default" w:ascii="Arial Regular" w:hAnsi="Arial Regular" w:eastAsia="SimSun" w:cs="Arial Regular"/>
          <w:b w:val="0"/>
          <w:i w:val="0"/>
          <w:kern w:val="0"/>
          <w:sz w:val="30"/>
          <w:szCs w:val="30"/>
          <w:lang w:val="en-US" w:eastAsia="zh-CN" w:bidi="ar"/>
        </w:rPr>
        <w:fldChar w:fldCharType="end"/>
      </w:r>
      <w:r>
        <w:rPr>
          <w:rFonts w:hint="default" w:ascii="Arial Regular" w:hAnsi="Arial Regular" w:eastAsia="SimSun" w:cs="Arial Regular"/>
          <w:b w:val="0"/>
          <w:i w:val="0"/>
          <w:color w:val="202122"/>
          <w:kern w:val="0"/>
          <w:sz w:val="30"/>
          <w:szCs w:val="30"/>
          <w:shd w:val="clear" w:fill="FFFFFF"/>
          <w:lang w:val="en-US" w:eastAsia="zh-CN" w:bidi="ar"/>
        </w:rPr>
        <w:t>) hay </w:t>
      </w:r>
      <w:r>
        <w:rPr>
          <w:rFonts w:hint="default" w:ascii="Arial Regular" w:hAnsi="Arial Regular" w:eastAsia="SimSun" w:cs="Arial Regular"/>
          <w:b w:val="0"/>
          <w:bCs/>
          <w:i w:val="0"/>
          <w:kern w:val="0"/>
          <w:sz w:val="30"/>
          <w:szCs w:val="30"/>
          <w:lang w:val="en-US" w:eastAsia="zh-CN" w:bidi="ar"/>
        </w:rPr>
        <w:t>Bài Tín điều các Sứ đồ</w:t>
      </w:r>
      <w:r>
        <w:rPr>
          <w:rFonts w:hint="default" w:ascii="Arial Regular" w:hAnsi="Arial Regular" w:eastAsia="SimSun" w:cs="Arial Regular"/>
          <w:b w:val="0"/>
          <w:i w:val="0"/>
          <w:color w:val="202122"/>
          <w:kern w:val="0"/>
          <w:sz w:val="30"/>
          <w:szCs w:val="30"/>
          <w:shd w:val="clear" w:fill="FFFFFF"/>
          <w:lang w:val="en-US" w:eastAsia="zh-CN" w:bidi="ar"/>
        </w:rPr>
        <w:t> (theo cách gọi của </w:t>
      </w:r>
      <w:r>
        <w:rPr>
          <w:rFonts w:hint="default" w:ascii="Arial Regular" w:hAnsi="Arial Regular" w:eastAsia="SimSun" w:cs="Arial Regular"/>
          <w:b w:val="0"/>
          <w:i w:val="0"/>
          <w:kern w:val="0"/>
          <w:sz w:val="30"/>
          <w:szCs w:val="30"/>
          <w:lang w:val="en-US" w:eastAsia="zh-CN" w:bidi="ar"/>
        </w:rPr>
        <w:fldChar w:fldCharType="begin"/>
      </w:r>
      <w:r>
        <w:rPr>
          <w:rFonts w:hint="default" w:ascii="Arial Regular" w:hAnsi="Arial Regular" w:eastAsia="SimSun" w:cs="Arial Regular"/>
          <w:b w:val="0"/>
          <w:i w:val="0"/>
          <w:kern w:val="0"/>
          <w:sz w:val="30"/>
          <w:szCs w:val="30"/>
          <w:lang w:val="en-US" w:eastAsia="zh-CN" w:bidi="ar"/>
        </w:rPr>
        <w:instrText xml:space="preserve"> HYPERLINK "https://vi.wikipedia.org/wiki/Kh%C3%A1ng_C%C3%A1ch" </w:instrText>
      </w:r>
      <w:r>
        <w:rPr>
          <w:rFonts w:hint="default" w:ascii="Arial Regular" w:hAnsi="Arial Regular" w:eastAsia="SimSun" w:cs="Arial Regular"/>
          <w:b w:val="0"/>
          <w:i w:val="0"/>
          <w:kern w:val="0"/>
          <w:sz w:val="30"/>
          <w:szCs w:val="30"/>
          <w:lang w:val="en-US" w:eastAsia="zh-CN" w:bidi="ar"/>
        </w:rPr>
        <w:fldChar w:fldCharType="separate"/>
      </w:r>
      <w:r>
        <w:rPr>
          <w:rStyle w:val="51"/>
          <w:rFonts w:hint="default" w:ascii="Arial Regular" w:hAnsi="Arial Regular" w:eastAsia="SimSun" w:cs="Arial Regular"/>
          <w:b w:val="0"/>
          <w:i w:val="0"/>
          <w:sz w:val="30"/>
          <w:szCs w:val="30"/>
        </w:rPr>
        <w:t>Tin Lành</w:t>
      </w:r>
      <w:r>
        <w:rPr>
          <w:rFonts w:hint="default" w:ascii="Arial Regular" w:hAnsi="Arial Regular" w:eastAsia="SimSun" w:cs="Arial Regular"/>
          <w:b w:val="0"/>
          <w:i w:val="0"/>
          <w:kern w:val="0"/>
          <w:sz w:val="30"/>
          <w:szCs w:val="30"/>
          <w:lang w:val="en-US" w:eastAsia="zh-CN" w:bidi="ar"/>
        </w:rPr>
        <w:fldChar w:fldCharType="end"/>
      </w:r>
      <w:r>
        <w:rPr>
          <w:rFonts w:hint="default" w:ascii="Arial Regular" w:hAnsi="Arial Regular" w:eastAsia="SimSun" w:cs="Arial Regular"/>
          <w:b w:val="0"/>
          <w:i w:val="0"/>
          <w:color w:val="202122"/>
          <w:kern w:val="0"/>
          <w:sz w:val="30"/>
          <w:szCs w:val="30"/>
          <w:shd w:val="clear" w:fill="FFFFFF"/>
          <w:lang w:val="en-US" w:eastAsia="zh-CN" w:bidi="ar"/>
        </w:rPr>
        <w:t>) có tên đầy đủ là: </w:t>
      </w:r>
      <w:r>
        <w:rPr>
          <w:rFonts w:hint="default" w:ascii="Arial Regular" w:hAnsi="Arial Regular" w:eastAsia="SimSun" w:cs="Arial Regular"/>
          <w:b w:val="0"/>
          <w:i w:val="0"/>
          <w:iCs/>
          <w:kern w:val="0"/>
          <w:sz w:val="30"/>
          <w:szCs w:val="30"/>
          <w:lang w:val="en-US" w:eastAsia="zh-CN" w:bidi="ar"/>
        </w:rPr>
        <w:t>Lời tuyên tín của các tông đồ</w:t>
      </w:r>
      <w:r>
        <w:rPr>
          <w:rFonts w:hint="default" w:ascii="Arial Regular" w:hAnsi="Arial Regular" w:eastAsia="SimSun" w:cs="Arial Regular"/>
          <w:b w:val="0"/>
          <w:i w:val="0"/>
          <w:color w:val="202122"/>
          <w:kern w:val="0"/>
          <w:sz w:val="30"/>
          <w:szCs w:val="30"/>
          <w:shd w:val="clear" w:fill="FFFFFF"/>
          <w:lang w:val="en-US" w:eastAsia="zh-CN" w:bidi="ar"/>
        </w:rPr>
        <w:t> (</w:t>
      </w:r>
      <w:r>
        <w:rPr>
          <w:rFonts w:hint="default" w:ascii="Arial Regular" w:hAnsi="Arial Regular" w:eastAsia="SimSun" w:cs="Arial Regular"/>
          <w:b w:val="0"/>
          <w:i w:val="0"/>
          <w:kern w:val="0"/>
          <w:sz w:val="30"/>
          <w:szCs w:val="30"/>
          <w:lang w:val="en-US" w:eastAsia="zh-CN" w:bidi="ar"/>
        </w:rPr>
        <w:fldChar w:fldCharType="begin"/>
      </w:r>
      <w:r>
        <w:rPr>
          <w:rFonts w:hint="default" w:ascii="Arial Regular" w:hAnsi="Arial Regular" w:eastAsia="SimSun" w:cs="Arial Regular"/>
          <w:b w:val="0"/>
          <w:i w:val="0"/>
          <w:kern w:val="0"/>
          <w:sz w:val="30"/>
          <w:szCs w:val="30"/>
          <w:lang w:val="en-US" w:eastAsia="zh-CN" w:bidi="ar"/>
        </w:rPr>
        <w:instrText xml:space="preserve"> HYPERLINK "https://vi.wikipedia.org/wiki/Latinh" </w:instrText>
      </w:r>
      <w:r>
        <w:rPr>
          <w:rFonts w:hint="default" w:ascii="Arial Regular" w:hAnsi="Arial Regular" w:eastAsia="SimSun" w:cs="Arial Regular"/>
          <w:b w:val="0"/>
          <w:i w:val="0"/>
          <w:kern w:val="0"/>
          <w:sz w:val="30"/>
          <w:szCs w:val="30"/>
          <w:lang w:val="en-US" w:eastAsia="zh-CN" w:bidi="ar"/>
        </w:rPr>
        <w:fldChar w:fldCharType="separate"/>
      </w:r>
      <w:r>
        <w:rPr>
          <w:rStyle w:val="51"/>
          <w:rFonts w:hint="default" w:ascii="Arial Regular" w:hAnsi="Arial Regular" w:eastAsia="SimSun" w:cs="Arial Regular"/>
          <w:b w:val="0"/>
          <w:i w:val="0"/>
          <w:sz w:val="30"/>
          <w:szCs w:val="30"/>
        </w:rPr>
        <w:t>tiếng Latinh</w:t>
      </w:r>
      <w:r>
        <w:rPr>
          <w:rFonts w:hint="default" w:ascii="Arial Regular" w:hAnsi="Arial Regular" w:eastAsia="SimSun" w:cs="Arial Regular"/>
          <w:b w:val="0"/>
          <w:i w:val="0"/>
          <w:kern w:val="0"/>
          <w:sz w:val="30"/>
          <w:szCs w:val="30"/>
          <w:lang w:val="en-US" w:eastAsia="zh-CN" w:bidi="ar"/>
        </w:rPr>
        <w:fldChar w:fldCharType="end"/>
      </w:r>
      <w:r>
        <w:rPr>
          <w:rFonts w:hint="default" w:ascii="Arial Regular" w:hAnsi="Arial Regular" w:eastAsia="SimSun" w:cs="Arial Regular"/>
          <w:b w:val="0"/>
          <w:i w:val="0"/>
          <w:color w:val="202122"/>
          <w:kern w:val="0"/>
          <w:sz w:val="30"/>
          <w:szCs w:val="30"/>
          <w:shd w:val="clear" w:fill="FFFFFF"/>
          <w:lang w:val="en-US" w:eastAsia="zh-CN" w:bidi="ar"/>
        </w:rPr>
        <w:t>: </w:t>
      </w:r>
      <w:r>
        <w:rPr>
          <w:rFonts w:hint="default" w:ascii="Arial Regular" w:hAnsi="Arial Regular" w:eastAsia="SimSun" w:cs="Arial Regular"/>
          <w:b w:val="0"/>
          <w:i w:val="0"/>
          <w:iCs/>
          <w:kern w:val="0"/>
          <w:sz w:val="30"/>
          <w:szCs w:val="30"/>
          <w:lang w:val="en-US" w:eastAsia="zh-CN" w:bidi="ar"/>
        </w:rPr>
        <w:t>Symbolum Apostolorum</w:t>
      </w:r>
      <w:r>
        <w:rPr>
          <w:rFonts w:hint="default" w:ascii="Arial Regular" w:hAnsi="Arial Regular" w:eastAsia="SimSun" w:cs="Arial Regular"/>
          <w:b w:val="0"/>
          <w:i w:val="0"/>
          <w:color w:val="202122"/>
          <w:kern w:val="0"/>
          <w:sz w:val="30"/>
          <w:szCs w:val="30"/>
          <w:shd w:val="clear" w:fill="FFFFFF"/>
          <w:lang w:val="en-US" w:eastAsia="zh-CN" w:bidi="ar"/>
        </w:rPr>
        <w:t> hoặc </w:t>
      </w:r>
      <w:r>
        <w:rPr>
          <w:rFonts w:hint="default" w:ascii="Arial Regular" w:hAnsi="Arial Regular" w:eastAsia="SimSun" w:cs="Arial Regular"/>
          <w:b w:val="0"/>
          <w:i w:val="0"/>
          <w:iCs/>
          <w:kern w:val="0"/>
          <w:sz w:val="30"/>
          <w:szCs w:val="30"/>
          <w:lang w:val="en-US" w:eastAsia="zh-CN" w:bidi="ar"/>
        </w:rPr>
        <w:t>Symbolum Apostolicum</w:t>
      </w:r>
      <w:r>
        <w:rPr>
          <w:rFonts w:hint="default" w:ascii="Arial Regular" w:hAnsi="Arial Regular" w:eastAsia="SimSun" w:cs="Arial Regular"/>
          <w:b w:val="0"/>
          <w:i w:val="0"/>
          <w:color w:val="202122"/>
          <w:kern w:val="0"/>
          <w:sz w:val="30"/>
          <w:szCs w:val="30"/>
          <w:shd w:val="clear" w:fill="FFFFFF"/>
          <w:lang w:val="en-US" w:eastAsia="zh-CN" w:bidi="ar"/>
        </w:rPr>
        <w:t>), được xem là một lời tuyên bố niềm tin </w:t>
      </w:r>
      <w:r>
        <w:rPr>
          <w:rFonts w:hint="default" w:ascii="Arial Regular" w:hAnsi="Arial Regular" w:eastAsia="SimSun" w:cs="Arial Regular"/>
          <w:b w:val="0"/>
          <w:i w:val="0"/>
          <w:kern w:val="0"/>
          <w:sz w:val="30"/>
          <w:szCs w:val="30"/>
          <w:lang w:val="en-US" w:eastAsia="zh-CN" w:bidi="ar"/>
        </w:rPr>
        <w:fldChar w:fldCharType="begin"/>
      </w:r>
      <w:r>
        <w:rPr>
          <w:rFonts w:hint="default" w:ascii="Arial Regular" w:hAnsi="Arial Regular" w:eastAsia="SimSun" w:cs="Arial Regular"/>
          <w:b w:val="0"/>
          <w:i w:val="0"/>
          <w:kern w:val="0"/>
          <w:sz w:val="30"/>
          <w:szCs w:val="30"/>
          <w:lang w:val="en-US" w:eastAsia="zh-CN" w:bidi="ar"/>
        </w:rPr>
        <w:instrText xml:space="preserve"> HYPERLINK "https://vi.wikipedia.org/wiki/Kit%C3%B4_gi%C3%A1o" </w:instrText>
      </w:r>
      <w:r>
        <w:rPr>
          <w:rFonts w:hint="default" w:ascii="Arial Regular" w:hAnsi="Arial Regular" w:eastAsia="SimSun" w:cs="Arial Regular"/>
          <w:b w:val="0"/>
          <w:i w:val="0"/>
          <w:kern w:val="0"/>
          <w:sz w:val="30"/>
          <w:szCs w:val="30"/>
          <w:lang w:val="en-US" w:eastAsia="zh-CN" w:bidi="ar"/>
        </w:rPr>
        <w:fldChar w:fldCharType="separate"/>
      </w:r>
      <w:r>
        <w:rPr>
          <w:rStyle w:val="51"/>
          <w:rFonts w:hint="default" w:ascii="Arial Regular" w:hAnsi="Arial Regular" w:eastAsia="SimSun" w:cs="Arial Regular"/>
          <w:b w:val="0"/>
          <w:i w:val="0"/>
          <w:sz w:val="30"/>
          <w:szCs w:val="30"/>
        </w:rPr>
        <w:t>Kitô giáo</w:t>
      </w:r>
      <w:r>
        <w:rPr>
          <w:rFonts w:hint="default" w:ascii="Arial Regular" w:hAnsi="Arial Regular" w:eastAsia="SimSun" w:cs="Arial Regular"/>
          <w:b w:val="0"/>
          <w:i w:val="0"/>
          <w:kern w:val="0"/>
          <w:sz w:val="30"/>
          <w:szCs w:val="30"/>
          <w:lang w:val="en-US" w:eastAsia="zh-CN" w:bidi="ar"/>
        </w:rPr>
        <w:fldChar w:fldCharType="end"/>
      </w:r>
      <w:r>
        <w:rPr>
          <w:rFonts w:hint="default" w:ascii="Arial Regular" w:hAnsi="Arial Regular" w:eastAsia="SimSun" w:cs="Arial Regular"/>
          <w:b w:val="0"/>
          <w:i w:val="0"/>
          <w:color w:val="202122"/>
          <w:kern w:val="0"/>
          <w:sz w:val="30"/>
          <w:szCs w:val="30"/>
          <w:shd w:val="clear" w:fill="FFFFFF"/>
          <w:lang w:val="en-US" w:eastAsia="zh-CN" w:bidi="ar"/>
        </w:rPr>
        <w:t> ngay từ thời sơ khai. Kinh này được sử dụng rộng rãi trong một số giáo phái Kitô giáo như: </w:t>
      </w:r>
      <w:r>
        <w:rPr>
          <w:rFonts w:hint="default" w:ascii="Arial Regular" w:hAnsi="Arial Regular" w:eastAsia="SimSun" w:cs="Arial Regular"/>
          <w:b w:val="0"/>
          <w:i w:val="0"/>
          <w:kern w:val="0"/>
          <w:sz w:val="30"/>
          <w:szCs w:val="30"/>
          <w:lang w:val="en-US" w:eastAsia="zh-CN" w:bidi="ar"/>
        </w:rPr>
        <w:fldChar w:fldCharType="begin"/>
      </w:r>
      <w:r>
        <w:rPr>
          <w:rFonts w:hint="default" w:ascii="Arial Regular" w:hAnsi="Arial Regular" w:eastAsia="SimSun" w:cs="Arial Regular"/>
          <w:b w:val="0"/>
          <w:i w:val="0"/>
          <w:kern w:val="0"/>
          <w:sz w:val="30"/>
          <w:szCs w:val="30"/>
          <w:lang w:val="en-US" w:eastAsia="zh-CN" w:bidi="ar"/>
        </w:rPr>
        <w:instrText xml:space="preserve"> HYPERLINK "https://vi.wikipedia.org/wiki/Gi%C3%A1o_h%E1%BB%99i_C%C3%B4ng_gi%C3%A1o_R%C3%B4ma" </w:instrText>
      </w:r>
      <w:r>
        <w:rPr>
          <w:rFonts w:hint="default" w:ascii="Arial Regular" w:hAnsi="Arial Regular" w:eastAsia="SimSun" w:cs="Arial Regular"/>
          <w:b w:val="0"/>
          <w:i w:val="0"/>
          <w:kern w:val="0"/>
          <w:sz w:val="30"/>
          <w:szCs w:val="30"/>
          <w:lang w:val="en-US" w:eastAsia="zh-CN" w:bidi="ar"/>
        </w:rPr>
        <w:fldChar w:fldCharType="separate"/>
      </w:r>
      <w:r>
        <w:rPr>
          <w:rStyle w:val="51"/>
          <w:rFonts w:hint="default" w:ascii="Arial Regular" w:hAnsi="Arial Regular" w:eastAsia="SimSun" w:cs="Arial Regular"/>
          <w:b w:val="0"/>
          <w:i w:val="0"/>
          <w:sz w:val="30"/>
          <w:szCs w:val="30"/>
        </w:rPr>
        <w:t>Giáo hội Công giáo Rôma</w:t>
      </w:r>
      <w:r>
        <w:rPr>
          <w:rFonts w:hint="default" w:ascii="Arial Regular" w:hAnsi="Arial Regular" w:eastAsia="SimSun" w:cs="Arial Regular"/>
          <w:b w:val="0"/>
          <w:i w:val="0"/>
          <w:kern w:val="0"/>
          <w:sz w:val="30"/>
          <w:szCs w:val="30"/>
          <w:lang w:val="en-US" w:eastAsia="zh-CN" w:bidi="ar"/>
        </w:rPr>
        <w:fldChar w:fldCharType="end"/>
      </w:r>
      <w:r>
        <w:rPr>
          <w:rFonts w:hint="default" w:ascii="Arial Regular" w:hAnsi="Arial Regular" w:eastAsia="SimSun" w:cs="Arial Regular"/>
          <w:b w:val="0"/>
          <w:i w:val="0"/>
          <w:color w:val="202122"/>
          <w:kern w:val="0"/>
          <w:sz w:val="30"/>
          <w:szCs w:val="30"/>
          <w:shd w:val="clear" w:fill="FFFFFF"/>
          <w:lang w:val="en-US" w:eastAsia="zh-CN" w:bidi="ar"/>
        </w:rPr>
        <w:t>, </w:t>
      </w:r>
      <w:r>
        <w:rPr>
          <w:rFonts w:hint="default" w:ascii="Arial Regular" w:hAnsi="Arial Regular" w:eastAsia="SimSun" w:cs="Arial Regular"/>
          <w:b w:val="0"/>
          <w:i w:val="0"/>
          <w:kern w:val="0"/>
          <w:sz w:val="30"/>
          <w:szCs w:val="30"/>
          <w:lang w:val="en-US" w:eastAsia="zh-CN" w:bidi="ar"/>
        </w:rPr>
        <w:fldChar w:fldCharType="begin"/>
      </w:r>
      <w:r>
        <w:rPr>
          <w:rFonts w:hint="default" w:ascii="Arial Regular" w:hAnsi="Arial Regular" w:eastAsia="SimSun" w:cs="Arial Regular"/>
          <w:b w:val="0"/>
          <w:i w:val="0"/>
          <w:kern w:val="0"/>
          <w:sz w:val="30"/>
          <w:szCs w:val="30"/>
          <w:lang w:val="en-US" w:eastAsia="zh-CN" w:bidi="ar"/>
        </w:rPr>
        <w:instrText xml:space="preserve"> HYPERLINK "https://vi.wikipedia.org/wiki/Gi%C3%A1o_h%E1%BB%99i_Luther" </w:instrText>
      </w:r>
      <w:r>
        <w:rPr>
          <w:rFonts w:hint="default" w:ascii="Arial Regular" w:hAnsi="Arial Regular" w:eastAsia="SimSun" w:cs="Arial Regular"/>
          <w:b w:val="0"/>
          <w:i w:val="0"/>
          <w:kern w:val="0"/>
          <w:sz w:val="30"/>
          <w:szCs w:val="30"/>
          <w:lang w:val="en-US" w:eastAsia="zh-CN" w:bidi="ar"/>
        </w:rPr>
        <w:fldChar w:fldCharType="separate"/>
      </w:r>
      <w:r>
        <w:rPr>
          <w:rStyle w:val="51"/>
          <w:rFonts w:hint="default" w:ascii="Arial Regular" w:hAnsi="Arial Regular" w:eastAsia="SimSun" w:cs="Arial Regular"/>
          <w:b w:val="0"/>
          <w:i w:val="0"/>
          <w:sz w:val="30"/>
          <w:szCs w:val="30"/>
        </w:rPr>
        <w:t>Giáo hội Luther</w:t>
      </w:r>
      <w:r>
        <w:rPr>
          <w:rFonts w:hint="default" w:ascii="Arial Regular" w:hAnsi="Arial Regular" w:eastAsia="SimSun" w:cs="Arial Regular"/>
          <w:b w:val="0"/>
          <w:i w:val="0"/>
          <w:kern w:val="0"/>
          <w:sz w:val="30"/>
          <w:szCs w:val="30"/>
          <w:lang w:val="en-US" w:eastAsia="zh-CN" w:bidi="ar"/>
        </w:rPr>
        <w:fldChar w:fldCharType="end"/>
      </w:r>
      <w:r>
        <w:rPr>
          <w:rFonts w:hint="default" w:ascii="Arial Regular" w:hAnsi="Arial Regular" w:eastAsia="SimSun" w:cs="Arial Regular"/>
          <w:b w:val="0"/>
          <w:i w:val="0"/>
          <w:color w:val="202122"/>
          <w:kern w:val="0"/>
          <w:sz w:val="30"/>
          <w:szCs w:val="30"/>
          <w:shd w:val="clear" w:fill="FFFFFF"/>
          <w:lang w:val="en-US" w:eastAsia="zh-CN" w:bidi="ar"/>
        </w:rPr>
        <w:t>, </w:t>
      </w:r>
      <w:r>
        <w:rPr>
          <w:rFonts w:hint="default" w:ascii="Arial Regular" w:hAnsi="Arial Regular" w:eastAsia="SimSun" w:cs="Arial Regular"/>
          <w:b w:val="0"/>
          <w:i w:val="0"/>
          <w:kern w:val="0"/>
          <w:sz w:val="30"/>
          <w:szCs w:val="30"/>
          <w:lang w:val="en-US" w:eastAsia="zh-CN" w:bidi="ar"/>
        </w:rPr>
        <w:fldChar w:fldCharType="begin"/>
      </w:r>
      <w:r>
        <w:rPr>
          <w:rFonts w:hint="default" w:ascii="Arial Regular" w:hAnsi="Arial Regular" w:eastAsia="SimSun" w:cs="Arial Regular"/>
          <w:b w:val="0"/>
          <w:i w:val="0"/>
          <w:kern w:val="0"/>
          <w:sz w:val="30"/>
          <w:szCs w:val="30"/>
          <w:lang w:val="en-US" w:eastAsia="zh-CN" w:bidi="ar"/>
        </w:rPr>
        <w:instrText xml:space="preserve"> HYPERLINK "https://vi.wikipedia.org/wiki/Anh_gi%C3%A1o" </w:instrText>
      </w:r>
      <w:r>
        <w:rPr>
          <w:rFonts w:hint="default" w:ascii="Arial Regular" w:hAnsi="Arial Regular" w:eastAsia="SimSun" w:cs="Arial Regular"/>
          <w:b w:val="0"/>
          <w:i w:val="0"/>
          <w:kern w:val="0"/>
          <w:sz w:val="30"/>
          <w:szCs w:val="30"/>
          <w:lang w:val="en-US" w:eastAsia="zh-CN" w:bidi="ar"/>
        </w:rPr>
        <w:fldChar w:fldCharType="separate"/>
      </w:r>
      <w:r>
        <w:rPr>
          <w:rStyle w:val="51"/>
          <w:rFonts w:hint="default" w:ascii="Arial Regular" w:hAnsi="Arial Regular" w:eastAsia="SimSun" w:cs="Arial Regular"/>
          <w:b w:val="0"/>
          <w:i w:val="0"/>
          <w:sz w:val="30"/>
          <w:szCs w:val="30"/>
        </w:rPr>
        <w:t>Anh giáo</w:t>
      </w:r>
      <w:r>
        <w:rPr>
          <w:rFonts w:hint="default" w:ascii="Arial Regular" w:hAnsi="Arial Regular" w:eastAsia="SimSun" w:cs="Arial Regular"/>
          <w:b w:val="0"/>
          <w:i w:val="0"/>
          <w:kern w:val="0"/>
          <w:sz w:val="30"/>
          <w:szCs w:val="30"/>
          <w:lang w:val="en-US" w:eastAsia="zh-CN" w:bidi="ar"/>
        </w:rPr>
        <w:fldChar w:fldCharType="end"/>
      </w:r>
      <w:r>
        <w:rPr>
          <w:rFonts w:hint="default" w:ascii="Arial Regular" w:hAnsi="Arial Regular" w:eastAsia="SimSun" w:cs="Arial Regular"/>
          <w:b w:val="0"/>
          <w:i w:val="0"/>
          <w:color w:val="202122"/>
          <w:kern w:val="0"/>
          <w:sz w:val="30"/>
          <w:szCs w:val="30"/>
          <w:shd w:val="clear" w:fill="FFFFFF"/>
          <w:lang w:val="en-US" w:eastAsia="zh-CN" w:bidi="ar"/>
        </w:rPr>
        <w:t>, </w:t>
      </w:r>
      <w:r>
        <w:rPr>
          <w:rFonts w:hint="default" w:ascii="Arial Regular" w:hAnsi="Arial Regular" w:eastAsia="SimSun" w:cs="Arial Regular"/>
          <w:b w:val="0"/>
          <w:i w:val="0"/>
          <w:kern w:val="0"/>
          <w:sz w:val="30"/>
          <w:szCs w:val="30"/>
          <w:lang w:val="en-US" w:eastAsia="zh-CN" w:bidi="ar"/>
        </w:rPr>
        <w:fldChar w:fldCharType="begin"/>
      </w:r>
      <w:r>
        <w:rPr>
          <w:rFonts w:hint="default" w:ascii="Arial Regular" w:hAnsi="Arial Regular" w:eastAsia="SimSun" w:cs="Arial Regular"/>
          <w:b w:val="0"/>
          <w:i w:val="0"/>
          <w:kern w:val="0"/>
          <w:sz w:val="30"/>
          <w:szCs w:val="30"/>
          <w:lang w:val="en-US" w:eastAsia="zh-CN" w:bidi="ar"/>
        </w:rPr>
        <w:instrText xml:space="preserve"> HYPERLINK "https://vi.wikipedia.org/wiki/Tin_L%C3%A0nh" </w:instrText>
      </w:r>
      <w:r>
        <w:rPr>
          <w:rFonts w:hint="default" w:ascii="Arial Regular" w:hAnsi="Arial Regular" w:eastAsia="SimSun" w:cs="Arial Regular"/>
          <w:b w:val="0"/>
          <w:i w:val="0"/>
          <w:kern w:val="0"/>
          <w:sz w:val="30"/>
          <w:szCs w:val="30"/>
          <w:lang w:val="en-US" w:eastAsia="zh-CN" w:bidi="ar"/>
        </w:rPr>
        <w:fldChar w:fldCharType="separate"/>
      </w:r>
      <w:r>
        <w:rPr>
          <w:rStyle w:val="51"/>
          <w:rFonts w:hint="default" w:ascii="Arial Regular" w:hAnsi="Arial Regular" w:eastAsia="SimSun" w:cs="Arial Regular"/>
          <w:b w:val="0"/>
          <w:i w:val="0"/>
          <w:sz w:val="30"/>
          <w:szCs w:val="30"/>
        </w:rPr>
        <w:t>Tin Lành</w:t>
      </w:r>
      <w:r>
        <w:rPr>
          <w:rFonts w:hint="default" w:ascii="Arial Regular" w:hAnsi="Arial Regular" w:eastAsia="SimSun" w:cs="Arial Regular"/>
          <w:b w:val="0"/>
          <w:i w:val="0"/>
          <w:kern w:val="0"/>
          <w:sz w:val="30"/>
          <w:szCs w:val="30"/>
          <w:lang w:val="en-US" w:eastAsia="zh-CN" w:bidi="ar"/>
        </w:rPr>
        <w:fldChar w:fldCharType="end"/>
      </w:r>
      <w:r>
        <w:rPr>
          <w:rFonts w:hint="default" w:ascii="Arial Regular" w:hAnsi="Arial Regular" w:eastAsia="SimSun" w:cs="Arial Regular"/>
          <w:b w:val="0"/>
          <w:i w:val="0"/>
          <w:color w:val="202122"/>
          <w:kern w:val="0"/>
          <w:sz w:val="30"/>
          <w:szCs w:val="30"/>
          <w:shd w:val="clear" w:fill="FFFFFF"/>
          <w:lang w:val="en-US" w:eastAsia="zh-CN" w:bidi="ar"/>
        </w:rPr>
        <w:t> và </w:t>
      </w:r>
      <w:r>
        <w:rPr>
          <w:rFonts w:hint="default" w:ascii="Arial Regular" w:hAnsi="Arial Regular" w:eastAsia="SimSun" w:cs="Arial Regular"/>
          <w:b w:val="0"/>
          <w:i w:val="0"/>
          <w:kern w:val="0"/>
          <w:sz w:val="30"/>
          <w:szCs w:val="30"/>
          <w:lang w:val="en-US" w:eastAsia="zh-CN" w:bidi="ar"/>
        </w:rPr>
        <w:fldChar w:fldCharType="begin"/>
      </w:r>
      <w:r>
        <w:rPr>
          <w:rFonts w:hint="default" w:ascii="Arial Regular" w:hAnsi="Arial Regular" w:eastAsia="SimSun" w:cs="Arial Regular"/>
          <w:b w:val="0"/>
          <w:i w:val="0"/>
          <w:kern w:val="0"/>
          <w:sz w:val="30"/>
          <w:szCs w:val="30"/>
          <w:lang w:val="en-US" w:eastAsia="zh-CN" w:bidi="ar"/>
        </w:rPr>
        <w:instrText xml:space="preserve"> HYPERLINK "https://vi.wikipedia.org/wiki/Ch%C3%ADnh_th%E1%BB%91ng_gi%C3%A1o" </w:instrText>
      </w:r>
      <w:r>
        <w:rPr>
          <w:rFonts w:hint="default" w:ascii="Arial Regular" w:hAnsi="Arial Regular" w:eastAsia="SimSun" w:cs="Arial Regular"/>
          <w:b w:val="0"/>
          <w:i w:val="0"/>
          <w:kern w:val="0"/>
          <w:sz w:val="30"/>
          <w:szCs w:val="30"/>
          <w:lang w:val="en-US" w:eastAsia="zh-CN" w:bidi="ar"/>
        </w:rPr>
        <w:fldChar w:fldCharType="separate"/>
      </w:r>
      <w:r>
        <w:rPr>
          <w:rStyle w:val="51"/>
          <w:rFonts w:hint="default" w:ascii="Arial Regular" w:hAnsi="Arial Regular" w:eastAsia="SimSun" w:cs="Arial Regular"/>
          <w:b w:val="0"/>
          <w:i w:val="0"/>
          <w:sz w:val="30"/>
          <w:szCs w:val="30"/>
        </w:rPr>
        <w:t>Chính thống giáo</w:t>
      </w:r>
      <w:r>
        <w:rPr>
          <w:rFonts w:hint="default" w:ascii="Arial Regular" w:hAnsi="Arial Regular" w:eastAsia="SimSun" w:cs="Arial Regular"/>
          <w:b w:val="0"/>
          <w:i w:val="0"/>
          <w:kern w:val="0"/>
          <w:sz w:val="30"/>
          <w:szCs w:val="30"/>
          <w:lang w:val="en-US" w:eastAsia="zh-CN" w:bidi="ar"/>
        </w:rPr>
        <w:fldChar w:fldCharType="end"/>
      </w:r>
      <w:r>
        <w:rPr>
          <w:rFonts w:hint="default" w:ascii="Arial Regular" w:hAnsi="Arial Regular" w:eastAsia="SimSun" w:cs="Arial Regular"/>
          <w:b w:val="0"/>
          <w:i w:val="0"/>
          <w:color w:val="202122"/>
          <w:kern w:val="0"/>
          <w:sz w:val="30"/>
          <w:szCs w:val="30"/>
          <w:shd w:val="clear" w:fill="FFFFFF"/>
          <w:lang w:val="en-US" w:eastAsia="zh-CN" w:bidi="ar"/>
        </w:rPr>
        <w:t>.</w:t>
      </w:r>
      <w:r>
        <w:rPr>
          <w:rFonts w:hint="default" w:ascii="Arial Regular" w:hAnsi="Arial Regular" w:eastAsia="SimSun" w:cs="Arial Regular"/>
          <w:b w:val="0"/>
          <w:i w:val="0"/>
          <w:color w:val="202122"/>
          <w:kern w:val="0"/>
          <w:sz w:val="30"/>
          <w:szCs w:val="30"/>
          <w:shd w:val="clear" w:fill="FFFFFF"/>
          <w:lang w:val="en-US" w:eastAsia="zh-CN" w:bidi="ar"/>
        </w:rPr>
        <w:br w:type="textWrapping"/>
      </w:r>
      <w:r>
        <w:rPr>
          <w:rFonts w:ascii="SimSun" w:hAnsi="SimSun" w:eastAsia="SimSun" w:cs="SimSun"/>
          <w:kern w:val="0"/>
          <w:sz w:val="24"/>
          <w:szCs w:val="24"/>
          <w:lang w:val="en-US" w:eastAsia="zh-CN" w:bidi="ar"/>
        </w:rPr>
        <w:br w:type="textWrapping"/>
      </w:r>
      <w:r>
        <w:rPr>
          <w:rFonts w:hint="default" w:ascii="Arial Regular" w:hAnsi="Arial Regular" w:eastAsia="SimSun" w:cs="Arial Regular"/>
          <w:b w:val="0"/>
          <w:bCs/>
          <w:color w:val="008000"/>
          <w:kern w:val="0"/>
          <w:sz w:val="30"/>
          <w:szCs w:val="30"/>
          <w:shd w:val="clear" w:fill="FFFFFF"/>
          <w:lang w:val="en-US" w:eastAsia="zh-CN" w:bidi="ar"/>
        </w:rPr>
        <w:t>Tiếng Việt: Kinh Tin Kính</w:t>
      </w:r>
      <w:r>
        <w:rPr>
          <w:rFonts w:hint="default" w:ascii="Arial Regular" w:hAnsi="Arial Regular" w:eastAsia="SimSun" w:cs="Arial Regular"/>
          <w:b w:val="0"/>
          <w:kern w:val="0"/>
          <w:sz w:val="30"/>
          <w:szCs w:val="30"/>
          <w:lang w:val="en-US" w:eastAsia="zh-CN" w:bidi="ar"/>
        </w:rPr>
        <w:br w:type="textWrapping"/>
      </w:r>
      <w:r>
        <w:rPr>
          <w:rFonts w:hint="default" w:ascii="Arial Regular" w:hAnsi="Arial Regular" w:eastAsia="SimSun" w:cs="Arial Regular"/>
          <w:b w:val="0"/>
          <w:color w:val="111111"/>
          <w:kern w:val="0"/>
          <w:sz w:val="30"/>
          <w:szCs w:val="30"/>
          <w:shd w:val="clear" w:fill="FFFFFF"/>
          <w:lang w:val="en-US" w:eastAsia="zh-CN" w:bidi="ar"/>
        </w:rPr>
        <w:t>Tôi tin kính Đức Chúa Trời là Cha phép tắc vô cùng dựng nên trời đất.</w:t>
      </w:r>
    </w:p>
    <w:p>
      <w:pPr>
        <w:keepNext w:val="0"/>
        <w:keepLines w:val="0"/>
        <w:widowControl/>
        <w:suppressLineNumbers w:val="0"/>
        <w:jc w:val="left"/>
        <w:rPr>
          <w:rFonts w:hint="default" w:ascii="Arial Regular" w:hAnsi="Arial Regular" w:cs="Arial Regular"/>
          <w:b w:val="0"/>
          <w:sz w:val="30"/>
          <w:szCs w:val="30"/>
        </w:rPr>
      </w:pPr>
      <w:r>
        <w:rPr>
          <w:rFonts w:hint="default" w:ascii="Arial Regular" w:hAnsi="Arial Regular" w:eastAsia="SimSun" w:cs="Arial Regular"/>
          <w:b w:val="0"/>
          <w:kern w:val="0"/>
          <w:sz w:val="30"/>
          <w:szCs w:val="30"/>
          <w:lang w:val="en-US" w:eastAsia="zh-CN" w:bidi="ar"/>
        </w:rPr>
        <w:t>Tôi tin kính Đức Chúa GiêSu Kitô là con một Đức Chúa Cha cùng là Chúa chúng tôi; bởi phép Đức Chúa Thánh Thần mà người xuống thai, sinh bởi Bà Maria đồng trinh; chịu nạn đời quan Phong-xi-ô Phi-la-tô, chịu đóng đanh trên cây Thánh Giá, chết và táng xác, xuống ngục tổ tông, ngày thứ ba bởi trong kẻ chết sống lại; lên trời ngự bên hữu Đức Chúa Cha phép tắc vô cùng; ngày sau bởi trời lại xuống phán xét kẻ sống và kẻ chết.</w:t>
      </w:r>
    </w:p>
    <w:p>
      <w:pPr>
        <w:keepNext w:val="0"/>
        <w:keepLines w:val="0"/>
        <w:widowControl/>
        <w:suppressLineNumbers w:val="0"/>
        <w:jc w:val="left"/>
        <w:rPr>
          <w:rFonts w:hint="default" w:ascii="Arial Regular" w:hAnsi="Arial Regular" w:cs="Arial Regular"/>
          <w:b w:val="0"/>
          <w:sz w:val="30"/>
          <w:szCs w:val="30"/>
        </w:rPr>
      </w:pPr>
      <w:r>
        <w:rPr>
          <w:rFonts w:hint="default" w:ascii="Arial Regular" w:hAnsi="Arial Regular" w:eastAsia="SimSun" w:cs="Arial Regular"/>
          <w:b w:val="0"/>
          <w:kern w:val="0"/>
          <w:sz w:val="30"/>
          <w:szCs w:val="30"/>
          <w:lang w:val="en-US" w:eastAsia="zh-CN" w:bidi="ar"/>
        </w:rPr>
        <w:t>Tôi tin kính Đức Chúa Thánh Thần; tôi tin có hội Thánh hằng có ở khắp thế này, các Thánh thông công; tôi tin phép tha tội; tôi tin xác loài người ngày sau sống lại; tôi tin hằng sống vậy, Amen.</w:t>
      </w:r>
    </w:p>
    <w:p>
      <w:pPr>
        <w:keepNext w:val="0"/>
        <w:keepLines w:val="0"/>
        <w:widowControl/>
        <w:suppressLineNumbers w:val="0"/>
        <w:jc w:val="left"/>
        <w:rPr>
          <w:rFonts w:hint="default" w:ascii="Arial Regular" w:hAnsi="Arial Regular" w:cs="Arial Regular"/>
        </w:rPr>
      </w:pPr>
    </w:p>
    <w:p>
      <w:pPr>
        <w:keepNext w:val="0"/>
        <w:keepLines w:val="0"/>
        <w:widowControl/>
        <w:suppressLineNumbers w:val="0"/>
        <w:jc w:val="left"/>
        <w:rPr>
          <w:rFonts w:hint="default" w:ascii="Arial Regular" w:hAnsi="Arial Regular" w:cs="Arial Regular"/>
          <w:b w:val="0"/>
          <w:sz w:val="30"/>
          <w:szCs w:val="30"/>
        </w:rPr>
      </w:pPr>
      <w:r>
        <w:rPr>
          <w:rFonts w:hint="default" w:ascii="Arial Regular" w:hAnsi="Arial Regular" w:eastAsia="SimSun" w:cs="Arial Regular"/>
          <w:b w:val="0"/>
          <w:bCs/>
          <w:color w:val="008000"/>
          <w:kern w:val="0"/>
          <w:sz w:val="30"/>
          <w:szCs w:val="30"/>
          <w:shd w:val="clear" w:fill="FFFFFF"/>
          <w:lang w:val="en-US" w:eastAsia="zh-CN" w:bidi="ar"/>
        </w:rPr>
        <w:t>English: The Apostles’ Creed</w:t>
      </w:r>
    </w:p>
    <w:p>
      <w:pPr>
        <w:keepNext w:val="0"/>
        <w:keepLines w:val="0"/>
        <w:widowControl/>
        <w:suppressLineNumbers w:val="0"/>
        <w:jc w:val="left"/>
        <w:rPr>
          <w:rFonts w:hint="default" w:ascii="Arial Regular" w:hAnsi="Arial Regular" w:cs="Arial Regular"/>
          <w:b w:val="0"/>
          <w:sz w:val="30"/>
          <w:szCs w:val="30"/>
        </w:rPr>
      </w:pPr>
      <w:r>
        <w:rPr>
          <w:rFonts w:hint="default" w:ascii="Arial Regular" w:hAnsi="Arial Regular" w:eastAsia="SimSun" w:cs="Arial Regular"/>
          <w:b w:val="0"/>
          <w:color w:val="111111"/>
          <w:kern w:val="0"/>
          <w:sz w:val="30"/>
          <w:szCs w:val="30"/>
          <w:shd w:val="clear" w:fill="FFFFFF"/>
          <w:lang w:val="en-US" w:eastAsia="zh-CN" w:bidi="ar"/>
        </w:rPr>
        <w:t>I believe in God, the Father Almighty, Creator of heaven and earth.</w:t>
      </w:r>
    </w:p>
    <w:p>
      <w:pPr>
        <w:keepNext w:val="0"/>
        <w:keepLines w:val="0"/>
        <w:widowControl/>
        <w:suppressLineNumbers w:val="0"/>
        <w:jc w:val="left"/>
        <w:rPr>
          <w:rFonts w:hint="default" w:ascii="Arial Regular" w:hAnsi="Arial Regular" w:cs="Arial Regular"/>
          <w:b w:val="0"/>
          <w:sz w:val="30"/>
          <w:szCs w:val="30"/>
        </w:rPr>
      </w:pPr>
      <w:r>
        <w:rPr>
          <w:rFonts w:hint="default" w:ascii="Arial Regular" w:hAnsi="Arial Regular" w:eastAsia="SimSun" w:cs="Arial Regular"/>
          <w:b w:val="0"/>
          <w:kern w:val="0"/>
          <w:sz w:val="30"/>
          <w:szCs w:val="30"/>
          <w:lang w:val="en-US" w:eastAsia="zh-CN" w:bidi="ar"/>
        </w:rPr>
        <w:t>I believe in Jesus Christ, His only Son, our Lord. He was conceived by the power of the Holy Spirit and born of the Virgin Mary. He suffered under Pontius Pilate, was crucified, died, and was buried. He descended to the dead. On the third day He rose again. He ascended into heaven, and is seated at the right hand of the Father. He will come again to judge the living and the dead.</w:t>
      </w:r>
    </w:p>
    <w:p>
      <w:pPr>
        <w:keepNext w:val="0"/>
        <w:keepLines w:val="0"/>
        <w:widowControl/>
        <w:suppressLineNumbers w:val="0"/>
        <w:jc w:val="left"/>
        <w:rPr>
          <w:rFonts w:hint="default" w:ascii="Arial Regular" w:hAnsi="Arial Regular" w:cs="Arial Regular"/>
          <w:b w:val="0"/>
          <w:sz w:val="30"/>
          <w:szCs w:val="30"/>
        </w:rPr>
      </w:pPr>
      <w:r>
        <w:rPr>
          <w:rFonts w:hint="default" w:ascii="Arial Regular" w:hAnsi="Arial Regular" w:eastAsia="SimSun" w:cs="Arial Regular"/>
          <w:b w:val="0"/>
          <w:kern w:val="0"/>
          <w:sz w:val="30"/>
          <w:szCs w:val="30"/>
          <w:lang w:val="en-US" w:eastAsia="zh-CN" w:bidi="ar"/>
        </w:rPr>
        <w:t>I believe in the Holy Spirit, the holy catholic Church, the communion of saints, the forgiveness of sins, the resurrection of the body, and life everlasting.</w:t>
      </w:r>
    </w:p>
    <w:p>
      <w:pPr>
        <w:keepNext w:val="0"/>
        <w:keepLines w:val="0"/>
        <w:widowControl/>
        <w:suppressLineNumbers w:val="0"/>
        <w:jc w:val="left"/>
      </w:pPr>
    </w:p>
    <w:p>
      <w:pPr>
        <w:bidi w:val="0"/>
      </w:pPr>
      <w:r>
        <w:t>Kinh Tin Kính:(Bộ Lễ Mới Do HĐGM Việt Nam Soạn)</w:t>
      </w:r>
    </w:p>
    <w:p>
      <w:pPr>
        <w:keepNext w:val="0"/>
        <w:keepLines w:val="0"/>
        <w:widowControl/>
        <w:suppressLineNumbers w:val="0"/>
        <w:jc w:val="left"/>
      </w:pPr>
      <w:r>
        <w:rPr>
          <w:rFonts w:ascii="SimSun" w:hAnsi="SimSun" w:eastAsia="SimSun" w:cs="SimSun"/>
          <w:kern w:val="0"/>
          <w:sz w:val="24"/>
          <w:szCs w:val="24"/>
          <w:lang w:val="en-US" w:eastAsia="zh-CN" w:bidi="ar"/>
        </w:rPr>
        <w:t>Tôi tin kính một Thiên Chúa là Cha toàn năng, Đấng tạo thành trời đất, muôn vật hữu hình và vô hình. Tôi tin kính một Chúa Giêsu Kitô, Con Một Thiên Chúa, Sinh bởi Đức Chúa Cha từ trước muôn đời. Người là Thiên Chúa bởi Thiên Chúa, Ánh Sáng bởi Ánh Sáng, Thiên Chúa thật bởi Thiên Chúa thật, được sinh ra mà không phải được tạo thành, đồng bản thể với Đức Chúa Cha: nhờ Người mà muôn vật được tạo thành. Vì loài người chúng ta và để cứu độ chúng ta, Người đã từ trời xuống thế. Bởi phép Đức Chúa Thánh Thần, Người đã nhập thể trong lòng Trinh Nữ Maria, và đã làm người. Người chịu đóng đinh vào thập giá vì chúng ta, thời quan Phongxiô Philatô; Người chịu khổ hình và mai táng, ngày thứ ba Người sống lại như lời Thánh Kinh. Người lên trời, ngự bên hữu Đức Chúa Cha, và Người sẽ lại đến trong vinh quang để phán xét kẻ sống và kẻ chết, Nước Người sẽ không bao giờ cùng. Tôi tin kính Đức Chúa Thánh Thần là Thiên Chúa và là Đấng ban sự sống, Người bởi Đức Chúa Cha và Đức Chúa Con mà ra, Người được phụng thờ và tôn vinh cùng với Đức Chúa Cha và Đức Chúa Con: Người đã dùng các tiên tri mà phán dạy. Tôi tin Hội Thánh duy nhất, thánh thiện, công giáo và tông truyền. Tôi tuyên xưng có một Phép Rửa để tha tội. Tôi trông đợi kẻ chết sống lại và sựsống đời sau. Amen.</w:t>
      </w:r>
    </w:p>
    <w:p>
      <w:pPr>
        <w:rPr>
          <w:rFonts w:hint="default"/>
        </w:rPr>
      </w:pPr>
    </w:p>
    <w:p>
      <w:pPr>
        <w:numPr>
          <w:ilvl w:val="0"/>
          <w:numId w:val="11"/>
        </w:numPr>
        <w:pBdr>
          <w:top w:val="none" w:color="auto" w:sz="0" w:space="0"/>
          <w:left w:val="none" w:color="auto" w:sz="0" w:space="0"/>
          <w:bottom w:val="none" w:color="auto" w:sz="0" w:space="0"/>
          <w:right w:val="none" w:color="auto" w:sz="0" w:space="0"/>
          <w:between w:val="none" w:color="auto" w:sz="0" w:space="0"/>
        </w:pBdr>
        <w:spacing w:after="0"/>
        <w:ind w:left="720" w:hanging="360"/>
        <w:outlineLvl w:val="0"/>
        <w:rPr>
          <w:rFonts w:hint="default" w:ascii="Arial" w:hAnsi="Arial" w:eastAsia="Arial" w:cs="Arial"/>
          <w:color w:val="538135"/>
          <w:sz w:val="36"/>
          <w:szCs w:val="36"/>
        </w:rPr>
      </w:pPr>
      <w:r>
        <w:rPr>
          <w:rFonts w:hint="default" w:ascii="Arial" w:hAnsi="Arial" w:eastAsia="Arial" w:cs="Arial"/>
          <w:color w:val="538135"/>
          <w:sz w:val="36"/>
          <w:szCs w:val="36"/>
        </w:rPr>
        <w:t>Kính đức chúa thánh thần (Come Holy Spirit)</w:t>
      </w:r>
    </w:p>
    <w:p>
      <w:pPr>
        <w:keepNext w:val="0"/>
        <w:keepLines w:val="0"/>
        <w:widowControl/>
        <w:suppressLineNumbers w:val="0"/>
        <w:jc w:val="left"/>
        <w:rPr>
          <w:rFonts w:hint="default" w:ascii="Arial" w:hAnsi="Arial" w:eastAsia="SimSun" w:cs="Arial"/>
          <w:i w:val="0"/>
          <w:iCs w:val="0"/>
          <w:caps w:val="0"/>
          <w:color w:val="000000"/>
          <w:spacing w:val="0"/>
          <w:kern w:val="0"/>
          <w:sz w:val="30"/>
          <w:szCs w:val="30"/>
          <w:lang w:val="en-US" w:eastAsia="zh-CN" w:bidi="ar"/>
        </w:rPr>
      </w:pPr>
      <w:r>
        <w:rPr>
          <w:rFonts w:hint="default" w:ascii="Arial" w:hAnsi="Arial" w:eastAsia="SimSun" w:cs="Arial"/>
          <w:i w:val="0"/>
          <w:iCs w:val="0"/>
          <w:caps w:val="0"/>
          <w:color w:val="000000"/>
          <w:spacing w:val="0"/>
          <w:kern w:val="0"/>
          <w:sz w:val="30"/>
          <w:szCs w:val="30"/>
          <w:lang w:val="en-US" w:eastAsia="zh-CN" w:bidi="ar"/>
        </w:rPr>
        <w:br w:type="textWrapping"/>
      </w:r>
      <w:r>
        <w:rPr>
          <w:rFonts w:hint="default" w:ascii="Arial" w:hAnsi="Arial" w:eastAsia="SimSun" w:cs="Arial"/>
          <w:i w:val="0"/>
          <w:iCs w:val="0"/>
          <w:caps w:val="0"/>
          <w:color w:val="000000"/>
          <w:spacing w:val="0"/>
          <w:kern w:val="0"/>
          <w:sz w:val="30"/>
          <w:szCs w:val="30"/>
          <w:lang w:val="en-US" w:eastAsia="zh-CN" w:bidi="ar"/>
        </w:rPr>
        <w:t>Chúng con lạy ơn Đức Chúa Thánh Thần thiêng liêng sáng láng vô cùng, chúng con xin Đức Chúa Thánh Thần xuống đầy lòng chúng con, là kẻ tin cậy Đức Chúa Trời, và đốt lửa kính mến Dức Chúa Trời trong lòng chúng con; chúng con xin Đức Chúa Trời cho Đức Chúa Thánh Thần xuống.</w:t>
      </w:r>
    </w:p>
    <w:p>
      <w:pPr>
        <w:keepNext w:val="0"/>
        <w:keepLines w:val="0"/>
        <w:widowControl/>
        <w:suppressLineNumbers w:val="0"/>
        <w:jc w:val="left"/>
        <w:rPr>
          <w:rFonts w:hint="default" w:ascii="Arial" w:hAnsi="Arial" w:eastAsia="SimSun" w:cs="Arial"/>
          <w:i w:val="0"/>
          <w:iCs w:val="0"/>
          <w:caps w:val="0"/>
          <w:color w:val="000000"/>
          <w:spacing w:val="0"/>
          <w:kern w:val="0"/>
          <w:sz w:val="30"/>
          <w:szCs w:val="30"/>
          <w:lang w:val="en-US" w:eastAsia="zh-CN" w:bidi="ar"/>
        </w:rPr>
      </w:pPr>
      <w:r>
        <w:rPr>
          <w:rFonts w:hint="default" w:ascii="Arial" w:hAnsi="Arial" w:eastAsia="SimSun" w:cs="Arial"/>
          <w:i w:val="0"/>
          <w:iCs w:val="0"/>
          <w:caps w:val="0"/>
          <w:color w:val="000000"/>
          <w:spacing w:val="0"/>
          <w:kern w:val="0"/>
          <w:sz w:val="30"/>
          <w:szCs w:val="30"/>
          <w:lang w:val="en-US" w:eastAsia="zh-CN" w:bidi="ar"/>
        </w:rPr>
        <w:br w:type="textWrapping"/>
      </w:r>
      <w:r>
        <w:rPr>
          <w:rFonts w:hint="default" w:ascii="Arial" w:hAnsi="Arial" w:eastAsia="SimSun" w:cs="Arial"/>
          <w:i w:val="0"/>
          <w:iCs w:val="0"/>
          <w:caps w:val="0"/>
          <w:color w:val="000000"/>
          <w:spacing w:val="0"/>
          <w:kern w:val="0"/>
          <w:sz w:val="30"/>
          <w:szCs w:val="30"/>
          <w:lang w:val="en-US" w:eastAsia="zh-CN" w:bidi="ar"/>
        </w:rPr>
        <w:t>Sửa lại mọi sự trong ngoài chúng con.</w:t>
      </w:r>
    </w:p>
    <w:p>
      <w:pPr>
        <w:keepNext w:val="0"/>
        <w:keepLines w:val="0"/>
        <w:widowControl/>
        <w:suppressLineNumbers w:val="0"/>
        <w:jc w:val="left"/>
        <w:rPr>
          <w:rFonts w:hint="default" w:ascii="Arial" w:hAnsi="Arial" w:eastAsia="SimSun" w:cs="Arial"/>
          <w:i w:val="0"/>
          <w:iCs w:val="0"/>
          <w:caps w:val="0"/>
          <w:color w:val="000000"/>
          <w:spacing w:val="0"/>
          <w:kern w:val="0"/>
          <w:sz w:val="30"/>
          <w:szCs w:val="30"/>
          <w:lang w:val="en-US" w:eastAsia="zh-CN" w:bidi="ar"/>
        </w:rPr>
      </w:pPr>
      <w:r>
        <w:rPr>
          <w:rFonts w:hint="default" w:ascii="Arial" w:hAnsi="Arial" w:eastAsia="SimSun" w:cs="Arial"/>
          <w:i w:val="0"/>
          <w:iCs w:val="0"/>
          <w:caps w:val="0"/>
          <w:color w:val="000000"/>
          <w:spacing w:val="0"/>
          <w:kern w:val="0"/>
          <w:sz w:val="30"/>
          <w:szCs w:val="30"/>
          <w:lang w:val="en-US" w:eastAsia="zh-CN" w:bidi="ar"/>
        </w:rPr>
        <w:br w:type="textWrapping"/>
      </w:r>
      <w:r>
        <w:rPr>
          <w:rFonts w:hint="default" w:ascii="Arial" w:hAnsi="Arial" w:eastAsia="SimSun" w:cs="Arial"/>
          <w:i w:val="0"/>
          <w:iCs w:val="0"/>
          <w:caps w:val="0"/>
          <w:color w:val="000000"/>
          <w:spacing w:val="0"/>
          <w:kern w:val="0"/>
          <w:sz w:val="30"/>
          <w:szCs w:val="30"/>
          <w:lang w:val="en-US" w:eastAsia="zh-CN" w:bidi="ar"/>
        </w:rPr>
        <w:t>Chúng con cầu cùng Đức Chúa Trời, xưa đã cho Đức Chúa Thánh Thần xuống soi lòng dạy dỗ các Thánh Tông Đồ, thì rày chúng con cũng xin Đức Chúa Trời cho Đức Chúa Thánh Thần lại xuống an ủi dạy dỗ chúng con làm những việc lành, vì công nghiệp vô cùng Đức Chúa Giêsu Kitô là Chúa chúng con. Amen.</w:t>
      </w:r>
    </w:p>
    <w:p>
      <w:pPr>
        <w:keepNext w:val="0"/>
        <w:keepLines w:val="0"/>
        <w:widowControl/>
        <w:suppressLineNumbers w:val="0"/>
        <w:jc w:val="left"/>
        <w:rPr>
          <w:sz w:val="30"/>
          <w:szCs w:val="30"/>
        </w:rPr>
      </w:pPr>
      <w:r>
        <w:rPr>
          <w:rFonts w:hint="default" w:ascii="Arial" w:hAnsi="Arial" w:eastAsia="SimSun" w:cs="Arial"/>
          <w:b/>
          <w:bCs/>
          <w:i w:val="0"/>
          <w:iCs w:val="0"/>
          <w:caps w:val="0"/>
          <w:color w:val="000000"/>
          <w:spacing w:val="0"/>
          <w:kern w:val="0"/>
          <w:sz w:val="30"/>
          <w:szCs w:val="30"/>
          <w:lang w:eastAsia="zh-CN" w:bidi="ar"/>
        </w:rPr>
        <w:t>English</w:t>
      </w:r>
      <w:r>
        <w:rPr>
          <w:rFonts w:hint="default" w:ascii="Arial" w:hAnsi="Arial" w:eastAsia="SimSun" w:cs="Arial"/>
          <w:i w:val="0"/>
          <w:iCs w:val="0"/>
          <w:caps w:val="0"/>
          <w:color w:val="000000"/>
          <w:spacing w:val="0"/>
          <w:kern w:val="0"/>
          <w:sz w:val="30"/>
          <w:szCs w:val="30"/>
          <w:lang w:val="en-US" w:eastAsia="zh-CN" w:bidi="ar"/>
        </w:rPr>
        <w:br w:type="textWrapping"/>
      </w:r>
      <w:r>
        <w:rPr>
          <w:rFonts w:hint="default" w:ascii="Arial" w:hAnsi="Arial" w:eastAsia="SimSun" w:cs="Arial"/>
          <w:i w:val="0"/>
          <w:iCs w:val="0"/>
          <w:caps w:val="0"/>
          <w:color w:val="000000"/>
          <w:spacing w:val="0"/>
          <w:kern w:val="0"/>
          <w:sz w:val="30"/>
          <w:szCs w:val="30"/>
          <w:lang w:val="en-US" w:eastAsia="zh-CN" w:bidi="ar"/>
        </w:rPr>
        <w:br w:type="textWrapping"/>
      </w:r>
      <w:r>
        <w:rPr>
          <w:rFonts w:hint="default" w:ascii="Arial" w:hAnsi="Arial" w:eastAsia="SimSun" w:cs="Arial"/>
          <w:i w:val="0"/>
          <w:iCs w:val="0"/>
          <w:caps w:val="0"/>
          <w:color w:val="000000"/>
          <w:spacing w:val="0"/>
          <w:kern w:val="0"/>
          <w:sz w:val="30"/>
          <w:szCs w:val="30"/>
          <w:lang w:val="en-US" w:eastAsia="zh-CN" w:bidi="ar"/>
        </w:rPr>
        <w:t>Come Holy Spirit (Prayer to the Holy Spirit)</w:t>
      </w:r>
      <w:r>
        <w:rPr>
          <w:rFonts w:hint="default" w:ascii="Arial" w:hAnsi="Arial" w:eastAsia="SimSun" w:cs="Arial"/>
          <w:i w:val="0"/>
          <w:iCs w:val="0"/>
          <w:caps w:val="0"/>
          <w:color w:val="000000"/>
          <w:spacing w:val="0"/>
          <w:kern w:val="0"/>
          <w:sz w:val="30"/>
          <w:szCs w:val="30"/>
          <w:lang w:val="en-US" w:eastAsia="zh-CN" w:bidi="ar"/>
        </w:rPr>
        <w:br w:type="textWrapping"/>
      </w:r>
      <w:r>
        <w:rPr>
          <w:rFonts w:hint="default" w:ascii="Arial" w:hAnsi="Arial" w:eastAsia="SimSun" w:cs="Arial"/>
          <w:i w:val="0"/>
          <w:iCs w:val="0"/>
          <w:caps w:val="0"/>
          <w:color w:val="000000"/>
          <w:spacing w:val="0"/>
          <w:kern w:val="0"/>
          <w:sz w:val="30"/>
          <w:szCs w:val="30"/>
          <w:lang w:val="en-US" w:eastAsia="zh-CN" w:bidi="ar"/>
        </w:rPr>
        <w:t>Come Holy Spirit, fill the hearts of your faithful and kindle in them the fire of your love. Send forth your Spirit and they shall be created. And You shall renew the face of the earth.</w:t>
      </w:r>
      <w:r>
        <w:rPr>
          <w:rFonts w:hint="default" w:ascii="Arial" w:hAnsi="Arial" w:eastAsia="SimSun" w:cs="Arial"/>
          <w:i w:val="0"/>
          <w:iCs w:val="0"/>
          <w:caps w:val="0"/>
          <w:color w:val="000000"/>
          <w:spacing w:val="0"/>
          <w:kern w:val="0"/>
          <w:sz w:val="30"/>
          <w:szCs w:val="30"/>
          <w:lang w:val="en-US" w:eastAsia="zh-CN" w:bidi="ar"/>
        </w:rPr>
        <w:br w:type="textWrapping"/>
      </w:r>
      <w:r>
        <w:rPr>
          <w:rFonts w:hint="default" w:ascii="Arial" w:hAnsi="Arial" w:eastAsia="SimSun" w:cs="Arial"/>
          <w:i w:val="0"/>
          <w:iCs w:val="0"/>
          <w:caps w:val="0"/>
          <w:color w:val="000000"/>
          <w:spacing w:val="0"/>
          <w:kern w:val="0"/>
          <w:sz w:val="30"/>
          <w:szCs w:val="30"/>
          <w:lang w:val="en-US" w:eastAsia="zh-CN" w:bidi="ar"/>
        </w:rPr>
        <w:br w:type="textWrapping"/>
      </w:r>
      <w:r>
        <w:rPr>
          <w:rFonts w:hint="default" w:ascii="Arial" w:hAnsi="Arial" w:eastAsia="SimSun" w:cs="Arial"/>
          <w:i w:val="0"/>
          <w:iCs w:val="0"/>
          <w:caps w:val="0"/>
          <w:color w:val="000000"/>
          <w:spacing w:val="0"/>
          <w:kern w:val="0"/>
          <w:sz w:val="30"/>
          <w:szCs w:val="30"/>
          <w:lang w:val="en-US" w:eastAsia="zh-CN" w:bidi="ar"/>
        </w:rPr>
        <w:t>O, God, who by the light of the Holy Spirit, did instruct the hearts of the faithful, grant that by the same Holy Spirit we may be truly wise and ever enjoy His consolations, Through Christ Our Lord, Amen.</w:t>
      </w:r>
    </w:p>
    <w:p>
      <w:pPr>
        <w:rPr>
          <w:rFonts w:hint="default"/>
          <w:sz w:val="30"/>
          <w:szCs w:val="30"/>
        </w:rPr>
      </w:pPr>
    </w:p>
    <w:p>
      <w:pPr>
        <w:numPr>
          <w:ilvl w:val="0"/>
          <w:numId w:val="11"/>
        </w:numPr>
        <w:pBdr>
          <w:top w:val="none" w:color="auto" w:sz="0" w:space="0"/>
          <w:left w:val="none" w:color="auto" w:sz="0" w:space="0"/>
          <w:bottom w:val="none" w:color="auto" w:sz="0" w:space="0"/>
          <w:right w:val="none" w:color="auto" w:sz="0" w:space="0"/>
          <w:between w:val="none" w:color="auto" w:sz="0" w:space="0"/>
        </w:pBdr>
        <w:spacing w:after="0"/>
        <w:ind w:left="720" w:hanging="360"/>
        <w:outlineLvl w:val="0"/>
        <w:rPr>
          <w:rFonts w:hint="default" w:ascii="Arial" w:hAnsi="Arial" w:eastAsia="Arial" w:cs="Arial"/>
          <w:color w:val="538135"/>
          <w:sz w:val="36"/>
          <w:szCs w:val="36"/>
        </w:rPr>
      </w:pPr>
      <w:r>
        <w:rPr>
          <w:rFonts w:hint="default" w:ascii="Arial" w:hAnsi="Arial" w:eastAsia="Arial" w:cs="Arial"/>
          <w:color w:val="538135"/>
          <w:sz w:val="36"/>
          <w:szCs w:val="36"/>
        </w:rPr>
        <w:t>Kinh thú nhận</w:t>
      </w:r>
    </w:p>
    <w:p>
      <w:pPr>
        <w:keepNext w:val="0"/>
        <w:keepLines w:val="0"/>
        <w:widowControl/>
        <w:suppressLineNumbers w:val="0"/>
        <w:spacing w:after="240" w:afterAutospacing="0"/>
        <w:jc w:val="left"/>
      </w:pPr>
      <w:r>
        <w:rPr>
          <w:rFonts w:ascii="Arial" w:hAnsi="Arial" w:eastAsia="SimSun" w:cs="Arial"/>
          <w:b/>
          <w:bCs/>
          <w:i w:val="0"/>
          <w:iCs w:val="0"/>
          <w:caps w:val="0"/>
          <w:color w:val="000000"/>
          <w:spacing w:val="0"/>
          <w:kern w:val="0"/>
          <w:sz w:val="40"/>
          <w:szCs w:val="40"/>
          <w:lang w:val="en-US" w:eastAsia="zh-CN" w:bidi="ar"/>
        </w:rPr>
        <w:t>Kinh Thú Nhận</w:t>
      </w:r>
      <w:r>
        <w:rPr>
          <w:rFonts w:hint="default" w:ascii="Arial" w:hAnsi="Arial" w:eastAsia="SimSun" w:cs="Arial"/>
          <w:i w:val="0"/>
          <w:iCs w:val="0"/>
          <w:caps w:val="0"/>
          <w:color w:val="000000"/>
          <w:spacing w:val="0"/>
          <w:kern w:val="0"/>
          <w:sz w:val="40"/>
          <w:szCs w:val="40"/>
          <w:lang w:val="en-US" w:eastAsia="zh-CN" w:bidi="ar"/>
        </w:rPr>
        <w:t> (hoặc Kinh Cáo Mình, Latinh: </w:t>
      </w:r>
      <w:r>
        <w:rPr>
          <w:rFonts w:hint="default" w:ascii="Arial" w:hAnsi="Arial" w:eastAsia="SimSun" w:cs="Arial"/>
          <w:b/>
          <w:bCs/>
          <w:i w:val="0"/>
          <w:iCs w:val="0"/>
          <w:caps w:val="0"/>
          <w:color w:val="000000"/>
          <w:spacing w:val="0"/>
          <w:kern w:val="0"/>
          <w:sz w:val="40"/>
          <w:szCs w:val="40"/>
          <w:lang w:val="en-US" w:eastAsia="zh-CN" w:bidi="ar"/>
        </w:rPr>
        <w:t>Confiteor</w:t>
      </w:r>
      <w:r>
        <w:rPr>
          <w:rFonts w:hint="default" w:ascii="Arial" w:hAnsi="Arial" w:eastAsia="SimSun" w:cs="Arial"/>
          <w:i w:val="0"/>
          <w:iCs w:val="0"/>
          <w:caps w:val="0"/>
          <w:color w:val="000000"/>
          <w:spacing w:val="0"/>
          <w:kern w:val="0"/>
          <w:sz w:val="40"/>
          <w:szCs w:val="40"/>
          <w:lang w:val="en-US" w:eastAsia="zh-CN" w:bidi="ar"/>
        </w:rPr>
        <w:t>) là một bài kinh được dùng trong Nghi lễ Rôma và một số trường hợp khác, được linh mục cùng với giáo dân đọc vào trước Thánh lễ.</w:t>
      </w:r>
      <w:r>
        <w:rPr>
          <w:rFonts w:hint="default" w:ascii="Arial" w:hAnsi="Arial" w:eastAsia="SimSun" w:cs="Arial"/>
          <w:i w:val="0"/>
          <w:iCs w:val="0"/>
          <w:caps w:val="0"/>
          <w:color w:val="000000"/>
          <w:spacing w:val="0"/>
          <w:kern w:val="0"/>
          <w:sz w:val="40"/>
          <w:szCs w:val="40"/>
          <w:lang w:val="en-US" w:eastAsia="zh-CN" w:bidi="ar"/>
        </w:rPr>
        <w:br w:type="textWrapping"/>
      </w:r>
      <w:r>
        <w:rPr>
          <w:rFonts w:hint="default" w:ascii="Arial" w:hAnsi="Arial" w:eastAsia="SimSun" w:cs="Arial"/>
          <w:i w:val="0"/>
          <w:iCs w:val="0"/>
          <w:caps w:val="0"/>
          <w:color w:val="000000"/>
          <w:spacing w:val="0"/>
          <w:kern w:val="0"/>
          <w:sz w:val="40"/>
          <w:szCs w:val="40"/>
          <w:lang w:val="en-US" w:eastAsia="zh-CN" w:bidi="ar"/>
        </w:rPr>
        <w:br w:type="textWrapping"/>
      </w:r>
      <w:r>
        <w:rPr>
          <w:rFonts w:hint="default" w:ascii="Arial" w:hAnsi="Arial" w:eastAsia="SimSun" w:cs="Arial"/>
          <w:i w:val="0"/>
          <w:iCs w:val="0"/>
          <w:caps w:val="0"/>
          <w:color w:val="000000"/>
          <w:spacing w:val="0"/>
          <w:kern w:val="0"/>
          <w:sz w:val="40"/>
          <w:szCs w:val="40"/>
          <w:lang w:val="en-US" w:eastAsia="zh-CN" w:bidi="ar"/>
        </w:rPr>
        <w:t>Tôi thú nhận cùng Thiên Chúa toàn năng</w:t>
      </w:r>
      <w:r>
        <w:rPr>
          <w:rFonts w:hint="default" w:ascii="Arial" w:hAnsi="Arial" w:eastAsia="SimSun" w:cs="Arial"/>
          <w:i w:val="0"/>
          <w:iCs w:val="0"/>
          <w:caps w:val="0"/>
          <w:color w:val="000000"/>
          <w:spacing w:val="0"/>
          <w:kern w:val="0"/>
          <w:sz w:val="40"/>
          <w:szCs w:val="40"/>
          <w:lang w:val="en-US" w:eastAsia="zh-CN" w:bidi="ar"/>
        </w:rPr>
        <w:br w:type="textWrapping"/>
      </w:r>
      <w:r>
        <w:rPr>
          <w:rFonts w:hint="default" w:ascii="Arial" w:hAnsi="Arial" w:eastAsia="SimSun" w:cs="Arial"/>
          <w:i w:val="0"/>
          <w:iCs w:val="0"/>
          <w:caps w:val="0"/>
          <w:color w:val="000000"/>
          <w:spacing w:val="0"/>
          <w:kern w:val="0"/>
          <w:sz w:val="40"/>
          <w:szCs w:val="40"/>
          <w:lang w:val="en-US" w:eastAsia="zh-CN" w:bidi="ar"/>
        </w:rPr>
        <w:t>và cùng anh chị em.</w:t>
      </w:r>
      <w:r>
        <w:rPr>
          <w:rFonts w:hint="default" w:ascii="Arial" w:hAnsi="Arial" w:eastAsia="SimSun" w:cs="Arial"/>
          <w:i w:val="0"/>
          <w:iCs w:val="0"/>
          <w:caps w:val="0"/>
          <w:color w:val="000000"/>
          <w:spacing w:val="0"/>
          <w:kern w:val="0"/>
          <w:sz w:val="40"/>
          <w:szCs w:val="40"/>
          <w:lang w:val="en-US" w:eastAsia="zh-CN" w:bidi="ar"/>
        </w:rPr>
        <w:br w:type="textWrapping"/>
      </w:r>
      <w:r>
        <w:rPr>
          <w:rFonts w:hint="default" w:ascii="Arial" w:hAnsi="Arial" w:eastAsia="SimSun" w:cs="Arial"/>
          <w:i w:val="0"/>
          <w:iCs w:val="0"/>
          <w:caps w:val="0"/>
          <w:color w:val="000000"/>
          <w:spacing w:val="0"/>
          <w:kern w:val="0"/>
          <w:sz w:val="40"/>
          <w:szCs w:val="40"/>
          <w:lang w:val="en-US" w:eastAsia="zh-CN" w:bidi="ar"/>
        </w:rPr>
        <w:t>Tôi đã phạm tội nhiều trong tư tưởng, lời nói, việc làm</w:t>
      </w:r>
      <w:r>
        <w:rPr>
          <w:rFonts w:hint="default" w:ascii="Arial" w:hAnsi="Arial" w:eastAsia="SimSun" w:cs="Arial"/>
          <w:i w:val="0"/>
          <w:iCs w:val="0"/>
          <w:caps w:val="0"/>
          <w:color w:val="000000"/>
          <w:spacing w:val="0"/>
          <w:kern w:val="0"/>
          <w:sz w:val="40"/>
          <w:szCs w:val="40"/>
          <w:lang w:val="en-US" w:eastAsia="zh-CN" w:bidi="ar"/>
        </w:rPr>
        <w:br w:type="textWrapping"/>
      </w:r>
      <w:r>
        <w:rPr>
          <w:rFonts w:hint="default" w:ascii="Arial" w:hAnsi="Arial" w:eastAsia="SimSun" w:cs="Arial"/>
          <w:i w:val="0"/>
          <w:iCs w:val="0"/>
          <w:caps w:val="0"/>
          <w:color w:val="000000"/>
          <w:spacing w:val="0"/>
          <w:kern w:val="0"/>
          <w:sz w:val="40"/>
          <w:szCs w:val="40"/>
          <w:lang w:val="en-US" w:eastAsia="zh-CN" w:bidi="ar"/>
        </w:rPr>
        <w:t>và những điều thiếu sót: lỗi tại tôi, lỗi tại tôi, lỗi tại tôi mọi đàng.</w:t>
      </w:r>
      <w:r>
        <w:rPr>
          <w:rFonts w:hint="default" w:ascii="Arial" w:hAnsi="Arial" w:eastAsia="SimSun" w:cs="Arial"/>
          <w:i w:val="0"/>
          <w:iCs w:val="0"/>
          <w:caps w:val="0"/>
          <w:color w:val="000000"/>
          <w:spacing w:val="0"/>
          <w:kern w:val="0"/>
          <w:sz w:val="40"/>
          <w:szCs w:val="40"/>
          <w:lang w:val="en-US" w:eastAsia="zh-CN" w:bidi="ar"/>
        </w:rPr>
        <w:br w:type="textWrapping"/>
      </w:r>
      <w:r>
        <w:rPr>
          <w:rFonts w:hint="default" w:ascii="Arial" w:hAnsi="Arial" w:eastAsia="SimSun" w:cs="Arial"/>
          <w:i w:val="0"/>
          <w:iCs w:val="0"/>
          <w:caps w:val="0"/>
          <w:color w:val="000000"/>
          <w:spacing w:val="0"/>
          <w:kern w:val="0"/>
          <w:sz w:val="40"/>
          <w:szCs w:val="40"/>
          <w:lang w:val="en-US" w:eastAsia="zh-CN" w:bidi="ar"/>
        </w:rPr>
        <w:t>Vì vậy tôi xin Đức Bà Maria trọn đời đồng trinh</w:t>
      </w:r>
      <w:r>
        <w:rPr>
          <w:rFonts w:hint="default" w:ascii="Arial" w:hAnsi="Arial" w:eastAsia="SimSun" w:cs="Arial"/>
          <w:i w:val="0"/>
          <w:iCs w:val="0"/>
          <w:caps w:val="0"/>
          <w:color w:val="000000"/>
          <w:spacing w:val="0"/>
          <w:kern w:val="0"/>
          <w:sz w:val="40"/>
          <w:szCs w:val="40"/>
          <w:lang w:val="en-US" w:eastAsia="zh-CN" w:bidi="ar"/>
        </w:rPr>
        <w:br w:type="textWrapping"/>
      </w:r>
      <w:r>
        <w:rPr>
          <w:rFonts w:hint="default" w:ascii="Arial" w:hAnsi="Arial" w:eastAsia="SimSun" w:cs="Arial"/>
          <w:i w:val="0"/>
          <w:iCs w:val="0"/>
          <w:caps w:val="0"/>
          <w:color w:val="000000"/>
          <w:spacing w:val="0"/>
          <w:kern w:val="0"/>
          <w:sz w:val="40"/>
          <w:szCs w:val="40"/>
          <w:lang w:val="en-US" w:eastAsia="zh-CN" w:bidi="ar"/>
        </w:rPr>
        <w:t>các Thiên thần, các Thánh</w:t>
      </w:r>
      <w:r>
        <w:rPr>
          <w:rFonts w:hint="default" w:ascii="Arial" w:hAnsi="Arial" w:eastAsia="SimSun" w:cs="Arial"/>
          <w:i w:val="0"/>
          <w:iCs w:val="0"/>
          <w:caps w:val="0"/>
          <w:color w:val="000000"/>
          <w:spacing w:val="0"/>
          <w:kern w:val="0"/>
          <w:sz w:val="40"/>
          <w:szCs w:val="40"/>
          <w:lang w:val="en-US" w:eastAsia="zh-CN" w:bidi="ar"/>
        </w:rPr>
        <w:br w:type="textWrapping"/>
      </w:r>
      <w:r>
        <w:rPr>
          <w:rFonts w:hint="default" w:ascii="Arial" w:hAnsi="Arial" w:eastAsia="SimSun" w:cs="Arial"/>
          <w:i w:val="0"/>
          <w:iCs w:val="0"/>
          <w:caps w:val="0"/>
          <w:color w:val="000000"/>
          <w:spacing w:val="0"/>
          <w:kern w:val="0"/>
          <w:sz w:val="40"/>
          <w:szCs w:val="40"/>
          <w:lang w:val="en-US" w:eastAsia="zh-CN" w:bidi="ar"/>
        </w:rPr>
        <w:t>và anh chị em</w:t>
      </w:r>
      <w:r>
        <w:rPr>
          <w:rFonts w:hint="default" w:ascii="Arial" w:hAnsi="Arial" w:eastAsia="SimSun" w:cs="Arial"/>
          <w:i w:val="0"/>
          <w:iCs w:val="0"/>
          <w:caps w:val="0"/>
          <w:color w:val="000000"/>
          <w:spacing w:val="0"/>
          <w:kern w:val="0"/>
          <w:sz w:val="40"/>
          <w:szCs w:val="40"/>
          <w:lang w:val="en-US" w:eastAsia="zh-CN" w:bidi="ar"/>
        </w:rPr>
        <w:br w:type="textWrapping"/>
      </w:r>
      <w:r>
        <w:rPr>
          <w:rFonts w:hint="default" w:ascii="Arial" w:hAnsi="Arial" w:eastAsia="SimSun" w:cs="Arial"/>
          <w:i w:val="0"/>
          <w:iCs w:val="0"/>
          <w:caps w:val="0"/>
          <w:color w:val="000000"/>
          <w:spacing w:val="0"/>
          <w:kern w:val="0"/>
          <w:sz w:val="40"/>
          <w:szCs w:val="40"/>
          <w:lang w:val="en-US" w:eastAsia="zh-CN" w:bidi="ar"/>
        </w:rPr>
        <w:t>khẩn cầu cho tôi trước tòa Thiên Chúa, Chúa chúng ta.</w:t>
      </w:r>
      <w:r>
        <w:rPr>
          <w:rFonts w:hint="default" w:ascii="Arial" w:hAnsi="Arial" w:eastAsia="SimSun" w:cs="Arial"/>
          <w:i w:val="0"/>
          <w:iCs w:val="0"/>
          <w:caps w:val="0"/>
          <w:color w:val="000000"/>
          <w:spacing w:val="0"/>
          <w:kern w:val="0"/>
          <w:sz w:val="40"/>
          <w:szCs w:val="40"/>
          <w:lang w:val="en-US" w:eastAsia="zh-CN" w:bidi="ar"/>
        </w:rPr>
        <w:br w:type="textWrapping"/>
      </w:r>
      <w:r>
        <w:rPr>
          <w:rFonts w:hint="default" w:ascii="Arial" w:hAnsi="Arial" w:eastAsia="SimSun" w:cs="Arial"/>
          <w:i w:val="0"/>
          <w:iCs w:val="0"/>
          <w:caps w:val="0"/>
          <w:color w:val="000000"/>
          <w:spacing w:val="0"/>
          <w:kern w:val="0"/>
          <w:sz w:val="40"/>
          <w:szCs w:val="40"/>
          <w:lang w:val="en-US" w:eastAsia="zh-CN" w:bidi="ar"/>
        </w:rPr>
        <w:br w:type="textWrapping"/>
      </w:r>
      <w:r>
        <w:rPr>
          <w:rFonts w:hint="default" w:ascii="Arial" w:hAnsi="Arial" w:eastAsia="SimSun" w:cs="Arial"/>
          <w:i w:val="0"/>
          <w:iCs w:val="0"/>
          <w:caps w:val="0"/>
          <w:color w:val="000000"/>
          <w:spacing w:val="0"/>
          <w:kern w:val="0"/>
          <w:sz w:val="40"/>
          <w:szCs w:val="40"/>
          <w:lang w:val="en-US" w:eastAsia="zh-CN" w:bidi="ar"/>
        </w:rPr>
        <w:drawing>
          <wp:inline distT="0" distB="0" distL="114300" distR="114300">
            <wp:extent cx="5943600" cy="1857375"/>
            <wp:effectExtent l="0" t="0" r="0" b="22225"/>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7"/>
                    <a:stretch>
                      <a:fillRect/>
                    </a:stretch>
                  </pic:blipFill>
                  <pic:spPr>
                    <a:xfrm>
                      <a:off x="0" y="0"/>
                      <a:ext cx="5943600" cy="1857375"/>
                    </a:xfrm>
                    <a:prstGeom prst="rect">
                      <a:avLst/>
                    </a:prstGeom>
                    <a:noFill/>
                    <a:ln w="9525">
                      <a:noFill/>
                    </a:ln>
                  </pic:spPr>
                </pic:pic>
              </a:graphicData>
            </a:graphic>
          </wp:inline>
        </w:drawing>
      </w:r>
      <w:r>
        <w:rPr>
          <w:rFonts w:hint="default" w:ascii="Arial" w:hAnsi="Arial" w:eastAsia="SimSun" w:cs="Arial"/>
          <w:i w:val="0"/>
          <w:iCs w:val="0"/>
          <w:caps w:val="0"/>
          <w:color w:val="000000"/>
          <w:spacing w:val="0"/>
          <w:kern w:val="0"/>
          <w:sz w:val="40"/>
          <w:szCs w:val="40"/>
          <w:lang w:val="en-US" w:eastAsia="zh-CN" w:bidi="ar"/>
        </w:rPr>
        <w:br w:type="textWrapping"/>
      </w:r>
      <w:r>
        <w:rPr>
          <w:rFonts w:hint="default" w:ascii="Arial" w:hAnsi="Arial" w:eastAsia="SimSun" w:cs="Arial"/>
          <w:i w:val="0"/>
          <w:iCs w:val="0"/>
          <w:caps w:val="0"/>
          <w:color w:val="000000"/>
          <w:spacing w:val="0"/>
          <w:kern w:val="0"/>
          <w:sz w:val="40"/>
          <w:szCs w:val="40"/>
          <w:lang w:val="en-US" w:eastAsia="zh-CN" w:bidi="ar"/>
        </w:rPr>
        <w:br w:type="textWrapping"/>
      </w:r>
      <w:r>
        <w:rPr>
          <w:rFonts w:hint="default" w:ascii="Arial" w:hAnsi="Arial" w:eastAsia="SimSun" w:cs="Arial"/>
          <w:i w:val="0"/>
          <w:iCs w:val="0"/>
          <w:caps w:val="0"/>
          <w:color w:val="202122"/>
          <w:spacing w:val="0"/>
          <w:kern w:val="0"/>
          <w:sz w:val="40"/>
          <w:szCs w:val="40"/>
          <w:shd w:val="clear" w:fill="FFFFFF"/>
          <w:lang w:val="en-US" w:eastAsia="zh-CN" w:bidi="ar"/>
        </w:rPr>
        <w:t>I confess to almighty God</w:t>
      </w:r>
      <w:r>
        <w:rPr>
          <w:rFonts w:hint="default" w:ascii="Arial" w:hAnsi="Arial" w:eastAsia="SimSun" w:cs="Arial"/>
          <w:i w:val="0"/>
          <w:iCs w:val="0"/>
          <w:caps w:val="0"/>
          <w:color w:val="000000"/>
          <w:spacing w:val="0"/>
          <w:kern w:val="0"/>
          <w:sz w:val="40"/>
          <w:szCs w:val="40"/>
          <w:lang w:val="en-US" w:eastAsia="zh-CN" w:bidi="ar"/>
        </w:rPr>
        <w:br w:type="textWrapping"/>
      </w:r>
      <w:r>
        <w:rPr>
          <w:rFonts w:hint="default" w:ascii="Arial" w:hAnsi="Arial" w:eastAsia="SimSun" w:cs="Arial"/>
          <w:i w:val="0"/>
          <w:iCs w:val="0"/>
          <w:caps w:val="0"/>
          <w:color w:val="202122"/>
          <w:spacing w:val="0"/>
          <w:kern w:val="0"/>
          <w:sz w:val="40"/>
          <w:szCs w:val="40"/>
          <w:shd w:val="clear" w:fill="FFFFFF"/>
          <w:lang w:val="en-US" w:eastAsia="zh-CN" w:bidi="ar"/>
        </w:rPr>
        <w:t>and to you, my brothers [and sisters],</w:t>
      </w:r>
      <w:r>
        <w:rPr>
          <w:rFonts w:hint="default" w:ascii="Arial" w:hAnsi="Arial" w:eastAsia="SimSun" w:cs="Arial"/>
          <w:i w:val="0"/>
          <w:iCs w:val="0"/>
          <w:caps w:val="0"/>
          <w:color w:val="000000"/>
          <w:spacing w:val="0"/>
          <w:kern w:val="0"/>
          <w:sz w:val="40"/>
          <w:szCs w:val="40"/>
          <w:lang w:val="en-US" w:eastAsia="zh-CN" w:bidi="ar"/>
        </w:rPr>
        <w:br w:type="textWrapping"/>
      </w:r>
      <w:r>
        <w:rPr>
          <w:rFonts w:hint="default" w:ascii="Arial" w:hAnsi="Arial" w:eastAsia="SimSun" w:cs="Arial"/>
          <w:i w:val="0"/>
          <w:iCs w:val="0"/>
          <w:caps w:val="0"/>
          <w:color w:val="202122"/>
          <w:spacing w:val="0"/>
          <w:kern w:val="0"/>
          <w:sz w:val="40"/>
          <w:szCs w:val="40"/>
          <w:shd w:val="clear" w:fill="FFFFFF"/>
          <w:lang w:val="en-US" w:eastAsia="zh-CN" w:bidi="ar"/>
        </w:rPr>
        <w:t>that I have greatly sinned,</w:t>
      </w:r>
      <w:r>
        <w:rPr>
          <w:rFonts w:hint="default" w:ascii="Arial" w:hAnsi="Arial" w:eastAsia="SimSun" w:cs="Arial"/>
          <w:i w:val="0"/>
          <w:iCs w:val="0"/>
          <w:caps w:val="0"/>
          <w:color w:val="000000"/>
          <w:spacing w:val="0"/>
          <w:kern w:val="0"/>
          <w:sz w:val="40"/>
          <w:szCs w:val="40"/>
          <w:lang w:val="en-US" w:eastAsia="zh-CN" w:bidi="ar"/>
        </w:rPr>
        <w:br w:type="textWrapping"/>
      </w:r>
      <w:r>
        <w:rPr>
          <w:rFonts w:hint="default" w:ascii="Arial" w:hAnsi="Arial" w:eastAsia="SimSun" w:cs="Arial"/>
          <w:i w:val="0"/>
          <w:iCs w:val="0"/>
          <w:caps w:val="0"/>
          <w:color w:val="202122"/>
          <w:spacing w:val="0"/>
          <w:kern w:val="0"/>
          <w:sz w:val="40"/>
          <w:szCs w:val="40"/>
          <w:shd w:val="clear" w:fill="FFFFFF"/>
          <w:lang w:val="en-US" w:eastAsia="zh-CN" w:bidi="ar"/>
        </w:rPr>
        <w:t>in my thoughts and in my words,</w:t>
      </w:r>
      <w:r>
        <w:rPr>
          <w:rFonts w:hint="default" w:ascii="Arial" w:hAnsi="Arial" w:eastAsia="SimSun" w:cs="Arial"/>
          <w:i w:val="0"/>
          <w:iCs w:val="0"/>
          <w:caps w:val="0"/>
          <w:color w:val="000000"/>
          <w:spacing w:val="0"/>
          <w:kern w:val="0"/>
          <w:sz w:val="40"/>
          <w:szCs w:val="40"/>
          <w:lang w:val="en-US" w:eastAsia="zh-CN" w:bidi="ar"/>
        </w:rPr>
        <w:br w:type="textWrapping"/>
      </w:r>
      <w:r>
        <w:rPr>
          <w:rFonts w:hint="default" w:ascii="Arial" w:hAnsi="Arial" w:eastAsia="SimSun" w:cs="Arial"/>
          <w:i w:val="0"/>
          <w:iCs w:val="0"/>
          <w:caps w:val="0"/>
          <w:color w:val="202122"/>
          <w:spacing w:val="0"/>
          <w:kern w:val="0"/>
          <w:sz w:val="40"/>
          <w:szCs w:val="40"/>
          <w:shd w:val="clear" w:fill="FFFFFF"/>
          <w:lang w:val="en-US" w:eastAsia="zh-CN" w:bidi="ar"/>
        </w:rPr>
        <w:t>in what I have done and in what I have failed to do,</w:t>
      </w:r>
      <w:r>
        <w:rPr>
          <w:rFonts w:hint="default" w:ascii="Arial" w:hAnsi="Arial" w:eastAsia="SimSun" w:cs="Arial"/>
          <w:i w:val="0"/>
          <w:iCs w:val="0"/>
          <w:caps w:val="0"/>
          <w:color w:val="000000"/>
          <w:spacing w:val="0"/>
          <w:kern w:val="0"/>
          <w:sz w:val="40"/>
          <w:szCs w:val="40"/>
          <w:lang w:val="en-US" w:eastAsia="zh-CN" w:bidi="ar"/>
        </w:rPr>
        <w:br w:type="textWrapping"/>
      </w:r>
      <w:r>
        <w:rPr>
          <w:rFonts w:hint="default" w:ascii="Arial" w:hAnsi="Arial" w:eastAsia="SimSun" w:cs="Arial"/>
          <w:i w:val="0"/>
          <w:iCs w:val="0"/>
          <w:caps w:val="0"/>
          <w:color w:val="202122"/>
          <w:spacing w:val="0"/>
          <w:kern w:val="0"/>
          <w:sz w:val="40"/>
          <w:szCs w:val="40"/>
          <w:shd w:val="clear" w:fill="FFFFFF"/>
          <w:lang w:val="en-US" w:eastAsia="zh-CN" w:bidi="ar"/>
        </w:rPr>
        <w:t>through my fault, through my fault,</w:t>
      </w:r>
      <w:r>
        <w:rPr>
          <w:rFonts w:hint="default" w:ascii="Arial" w:hAnsi="Arial" w:eastAsia="SimSun" w:cs="Arial"/>
          <w:i w:val="0"/>
          <w:iCs w:val="0"/>
          <w:caps w:val="0"/>
          <w:color w:val="000000"/>
          <w:spacing w:val="0"/>
          <w:kern w:val="0"/>
          <w:sz w:val="40"/>
          <w:szCs w:val="40"/>
          <w:lang w:val="en-US" w:eastAsia="zh-CN" w:bidi="ar"/>
        </w:rPr>
        <w:br w:type="textWrapping"/>
      </w:r>
      <w:r>
        <w:rPr>
          <w:rFonts w:hint="default" w:ascii="Arial" w:hAnsi="Arial" w:eastAsia="SimSun" w:cs="Arial"/>
          <w:i w:val="0"/>
          <w:iCs w:val="0"/>
          <w:caps w:val="0"/>
          <w:color w:val="202122"/>
          <w:spacing w:val="0"/>
          <w:kern w:val="0"/>
          <w:sz w:val="40"/>
          <w:szCs w:val="40"/>
          <w:shd w:val="clear" w:fill="FFFFFF"/>
          <w:lang w:val="en-US" w:eastAsia="zh-CN" w:bidi="ar"/>
        </w:rPr>
        <w:t>through my most grievous fault;</w:t>
      </w:r>
      <w:r>
        <w:rPr>
          <w:rFonts w:hint="default" w:ascii="Arial" w:hAnsi="Arial" w:eastAsia="SimSun" w:cs="Arial"/>
          <w:i w:val="0"/>
          <w:iCs w:val="0"/>
          <w:caps w:val="0"/>
          <w:color w:val="000000"/>
          <w:spacing w:val="0"/>
          <w:kern w:val="0"/>
          <w:sz w:val="40"/>
          <w:szCs w:val="40"/>
          <w:lang w:val="en-US" w:eastAsia="zh-CN" w:bidi="ar"/>
        </w:rPr>
        <w:br w:type="textWrapping"/>
      </w:r>
      <w:r>
        <w:rPr>
          <w:rFonts w:hint="default" w:ascii="Arial" w:hAnsi="Arial" w:eastAsia="SimSun" w:cs="Arial"/>
          <w:i w:val="0"/>
          <w:iCs w:val="0"/>
          <w:caps w:val="0"/>
          <w:color w:val="202122"/>
          <w:spacing w:val="0"/>
          <w:kern w:val="0"/>
          <w:sz w:val="40"/>
          <w:szCs w:val="40"/>
          <w:shd w:val="clear" w:fill="FFFFFF"/>
          <w:lang w:val="en-US" w:eastAsia="zh-CN" w:bidi="ar"/>
        </w:rPr>
        <w:t>therefore I ask blessed Mary ever-Virgin,</w:t>
      </w:r>
      <w:r>
        <w:rPr>
          <w:rFonts w:hint="default" w:ascii="Arial" w:hAnsi="Arial" w:eastAsia="SimSun" w:cs="Arial"/>
          <w:i w:val="0"/>
          <w:iCs w:val="0"/>
          <w:caps w:val="0"/>
          <w:color w:val="000000"/>
          <w:spacing w:val="0"/>
          <w:kern w:val="0"/>
          <w:sz w:val="40"/>
          <w:szCs w:val="40"/>
          <w:lang w:val="en-US" w:eastAsia="zh-CN" w:bidi="ar"/>
        </w:rPr>
        <w:br w:type="textWrapping"/>
      </w:r>
      <w:r>
        <w:rPr>
          <w:rFonts w:hint="default" w:ascii="Arial" w:hAnsi="Arial" w:eastAsia="SimSun" w:cs="Arial"/>
          <w:i w:val="0"/>
          <w:iCs w:val="0"/>
          <w:caps w:val="0"/>
          <w:color w:val="202122"/>
          <w:spacing w:val="0"/>
          <w:kern w:val="0"/>
          <w:sz w:val="40"/>
          <w:szCs w:val="40"/>
          <w:shd w:val="clear" w:fill="FFFFFF"/>
          <w:lang w:val="en-US" w:eastAsia="zh-CN" w:bidi="ar"/>
        </w:rPr>
        <w:t>all the Angels and Saints,</w:t>
      </w:r>
      <w:r>
        <w:rPr>
          <w:rFonts w:hint="default" w:ascii="Arial" w:hAnsi="Arial" w:eastAsia="SimSun" w:cs="Arial"/>
          <w:i w:val="0"/>
          <w:iCs w:val="0"/>
          <w:caps w:val="0"/>
          <w:color w:val="000000"/>
          <w:spacing w:val="0"/>
          <w:kern w:val="0"/>
          <w:sz w:val="40"/>
          <w:szCs w:val="40"/>
          <w:lang w:val="en-US" w:eastAsia="zh-CN" w:bidi="ar"/>
        </w:rPr>
        <w:br w:type="textWrapping"/>
      </w:r>
      <w:r>
        <w:rPr>
          <w:rFonts w:hint="default" w:ascii="Arial" w:hAnsi="Arial" w:eastAsia="SimSun" w:cs="Arial"/>
          <w:i w:val="0"/>
          <w:iCs w:val="0"/>
          <w:caps w:val="0"/>
          <w:color w:val="202122"/>
          <w:spacing w:val="0"/>
          <w:kern w:val="0"/>
          <w:sz w:val="40"/>
          <w:szCs w:val="40"/>
          <w:shd w:val="clear" w:fill="FFFFFF"/>
          <w:lang w:val="en-US" w:eastAsia="zh-CN" w:bidi="ar"/>
        </w:rPr>
        <w:t>and you, my brothers [and sisters],</w:t>
      </w:r>
      <w:r>
        <w:rPr>
          <w:rFonts w:hint="default" w:ascii="Arial" w:hAnsi="Arial" w:eastAsia="SimSun" w:cs="Arial"/>
          <w:i w:val="0"/>
          <w:iCs w:val="0"/>
          <w:caps w:val="0"/>
          <w:color w:val="000000"/>
          <w:spacing w:val="0"/>
          <w:kern w:val="0"/>
          <w:sz w:val="40"/>
          <w:szCs w:val="40"/>
          <w:lang w:val="en-US" w:eastAsia="zh-CN" w:bidi="ar"/>
        </w:rPr>
        <w:br w:type="textWrapping"/>
      </w:r>
      <w:r>
        <w:rPr>
          <w:rFonts w:hint="default" w:ascii="Arial" w:hAnsi="Arial" w:eastAsia="SimSun" w:cs="Arial"/>
          <w:i w:val="0"/>
          <w:iCs w:val="0"/>
          <w:caps w:val="0"/>
          <w:color w:val="202122"/>
          <w:spacing w:val="0"/>
          <w:kern w:val="0"/>
          <w:sz w:val="40"/>
          <w:szCs w:val="40"/>
          <w:shd w:val="clear" w:fill="FFFFFF"/>
          <w:lang w:val="en-US" w:eastAsia="zh-CN" w:bidi="ar"/>
        </w:rPr>
        <w:t>to pray for me to the Lord our God.</w:t>
      </w:r>
    </w:p>
    <w:p>
      <w:pPr>
        <w:rPr>
          <w:rFonts w:hint="default" w:ascii="Arial" w:hAnsi="Arial" w:eastAsia="Arial"/>
          <w:sz w:val="28"/>
          <w:szCs w:val="28"/>
        </w:rPr>
      </w:pPr>
    </w:p>
    <w:p>
      <w:pPr>
        <w:numPr>
          <w:ilvl w:val="0"/>
          <w:numId w:val="11"/>
        </w:numPr>
        <w:pBdr>
          <w:top w:val="none" w:color="auto" w:sz="0" w:space="0"/>
          <w:left w:val="none" w:color="auto" w:sz="0" w:space="0"/>
          <w:bottom w:val="none" w:color="auto" w:sz="0" w:space="0"/>
          <w:right w:val="none" w:color="auto" w:sz="0" w:space="0"/>
          <w:between w:val="none" w:color="auto" w:sz="0" w:space="0"/>
        </w:pBdr>
        <w:spacing w:after="0"/>
        <w:ind w:left="720" w:hanging="360"/>
        <w:outlineLvl w:val="0"/>
        <w:rPr>
          <w:rFonts w:hint="default" w:ascii="Arial" w:hAnsi="Arial" w:eastAsia="Arial" w:cs="Arial"/>
          <w:color w:val="538135"/>
          <w:sz w:val="36"/>
          <w:szCs w:val="36"/>
        </w:rPr>
      </w:pPr>
      <w:r>
        <w:rPr>
          <w:rFonts w:hint="default" w:ascii="Arial" w:hAnsi="Arial" w:eastAsia="Arial" w:cs="Arial"/>
          <w:color w:val="538135"/>
          <w:sz w:val="36"/>
          <w:szCs w:val="36"/>
        </w:rPr>
        <w:t>kp</w:t>
      </w:r>
    </w:p>
    <w:p>
      <w:pPr>
        <w:rPr>
          <w:rFonts w:hint="default"/>
        </w:rPr>
      </w:pPr>
      <w:r>
        <w:rPr>
          <w:rFonts w:hint="default"/>
        </w:rPr>
        <w:t>Kim phuong</w:t>
      </w:r>
    </w:p>
    <w:p>
      <w:pPr>
        <w:numPr>
          <w:ilvl w:val="0"/>
          <w:numId w:val="11"/>
        </w:numPr>
        <w:pBdr>
          <w:top w:val="none" w:color="auto" w:sz="0" w:space="0"/>
          <w:left w:val="none" w:color="auto" w:sz="0" w:space="0"/>
          <w:bottom w:val="none" w:color="auto" w:sz="0" w:space="0"/>
          <w:right w:val="none" w:color="auto" w:sz="0" w:space="0"/>
          <w:between w:val="none" w:color="auto" w:sz="0" w:space="0"/>
        </w:pBdr>
        <w:spacing w:after="0"/>
        <w:ind w:left="720" w:hanging="360"/>
        <w:outlineLvl w:val="0"/>
        <w:rPr>
          <w:rFonts w:hint="default" w:ascii="Arial" w:hAnsi="Arial" w:eastAsia="Arial" w:cs="Arial"/>
          <w:color w:val="538135"/>
          <w:sz w:val="36"/>
          <w:szCs w:val="36"/>
        </w:rPr>
      </w:pPr>
      <w:r>
        <w:rPr>
          <w:rFonts w:hint="default" w:ascii="Arial" w:hAnsi="Arial" w:eastAsia="Arial" w:cs="Arial"/>
          <w:color w:val="538135"/>
          <w:sz w:val="36"/>
          <w:szCs w:val="36"/>
        </w:rPr>
        <w:t>kp</w:t>
      </w:r>
    </w:p>
    <w:p>
      <w:pPr>
        <w:rPr>
          <w:rFonts w:hint="default"/>
        </w:rPr>
      </w:pPr>
      <w:r>
        <w:rPr>
          <w:rFonts w:hint="default"/>
        </w:rPr>
        <w:t>Kim phuong</w:t>
      </w:r>
    </w:p>
    <w:p>
      <w:pPr>
        <w:numPr>
          <w:ilvl w:val="0"/>
          <w:numId w:val="11"/>
        </w:numPr>
        <w:pBdr>
          <w:top w:val="none" w:color="auto" w:sz="0" w:space="0"/>
          <w:left w:val="none" w:color="auto" w:sz="0" w:space="0"/>
          <w:bottom w:val="none" w:color="auto" w:sz="0" w:space="0"/>
          <w:right w:val="none" w:color="auto" w:sz="0" w:space="0"/>
          <w:between w:val="none" w:color="auto" w:sz="0" w:space="0"/>
        </w:pBdr>
        <w:spacing w:after="0"/>
        <w:ind w:left="720" w:hanging="360"/>
        <w:outlineLvl w:val="0"/>
        <w:rPr>
          <w:rFonts w:hint="default" w:ascii="Arial" w:hAnsi="Arial" w:eastAsia="Arial" w:cs="Arial"/>
          <w:color w:val="538135"/>
          <w:sz w:val="36"/>
          <w:szCs w:val="36"/>
        </w:rPr>
      </w:pPr>
      <w:r>
        <w:rPr>
          <w:rFonts w:hint="default" w:ascii="Arial" w:hAnsi="Arial" w:eastAsia="Arial" w:cs="Arial"/>
          <w:color w:val="538135"/>
          <w:sz w:val="36"/>
          <w:szCs w:val="36"/>
        </w:rPr>
        <w:t>kp</w:t>
      </w:r>
    </w:p>
    <w:p>
      <w:pPr>
        <w:rPr>
          <w:rFonts w:hint="default"/>
        </w:rPr>
      </w:pPr>
      <w:r>
        <w:rPr>
          <w:rFonts w:hint="default"/>
        </w:rPr>
        <w:t>Kim phuong</w:t>
      </w:r>
    </w:p>
    <w:p/>
    <w:p/>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0" w:usb3="00000000" w:csb0="00040001" w:csb1="00000000"/>
  </w:font>
  <w:font w:name="+Body">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Noto Sans Symbols">
    <w:altName w:val="苹方-简"/>
    <w:panose1 w:val="00000000000000000000"/>
    <w:charset w:val="00"/>
    <w:family w:val="auto"/>
    <w:pitch w:val="default"/>
    <w:sig w:usb0="00000000" w:usb1="00000000" w:usb2="00000000" w:usb3="00000000" w:csb0="00000000" w:csb1="00000000"/>
  </w:font>
  <w:font w:name="sans-serif">
    <w:altName w:val="苹方-简"/>
    <w:panose1 w:val="00000000000000000000"/>
    <w:charset w:val="00"/>
    <w:family w:val="auto"/>
    <w:pitch w:val="default"/>
    <w:sig w:usb0="00000000" w:usb1="00000000" w:usb2="00000000" w:usb3="00000000" w:csb0="00000000" w:csb1="00000000"/>
  </w:font>
  <w:font w:name="Arial Regular">
    <w:panose1 w:val="020B0604020202020204"/>
    <w:charset w:val="00"/>
    <w:family w:val="auto"/>
    <w:pitch w:val="default"/>
    <w:sig w:usb0="00000000" w:usb1="00000000" w:usb2="00000000" w:usb3="00000000" w:csb0="00000000" w:csb1="00000000"/>
  </w:font>
  <w:font w:name="Arial Unicode MS">
    <w:panose1 w:val="020B0604020202020204"/>
    <w:charset w:val="86"/>
    <w:family w:val="auto"/>
    <w:pitch w:val="default"/>
    <w:sig w:usb0="00000000" w:usb1="00000000" w:usb2="00000000" w:usb3="00000000" w:csb0="003E0000" w:csb1="00000000"/>
  </w:font>
  <w:font w:name=".AppleSystemUIFont">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1">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2">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3">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4">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5">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6">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7">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8">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9">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0">
    <w:nsid w:val="0053208E"/>
    <w:multiLevelType w:val="multilevel"/>
    <w:tmpl w:val="0053208E"/>
    <w:lvl w:ilvl="0" w:tentative="0">
      <w:start w:val="1"/>
      <w:numFmt w:val="upperRoman"/>
      <w:lvlText w:val="%1."/>
      <w:lvlJc w:val="right"/>
      <w:pPr>
        <w:ind w:left="720" w:hanging="360"/>
      </w:pPr>
    </w:lvl>
    <w:lvl w:ilvl="1" w:tentative="0">
      <w:start w:val="1"/>
      <w:numFmt w:val="bullet"/>
      <w:lvlText w:val="●"/>
      <w:lvlJc w:val="left"/>
      <w:pPr>
        <w:ind w:left="1440" w:hanging="360"/>
      </w:pPr>
      <w:rPr>
        <w:rFonts w:ascii="Noto Sans Symbols" w:hAnsi="Noto Sans Symbols" w:eastAsia="Noto Sans Symbols" w:cs="Noto Sans Symbols"/>
        <w:color w:val="000000"/>
      </w:rPr>
    </w:lvl>
    <w:lvl w:ilvl="2" w:tentative="0">
      <w:start w:val="1"/>
      <w:numFmt w:val="bullet"/>
      <w:lvlText w:val="●"/>
      <w:lvlJc w:val="left"/>
      <w:pPr>
        <w:ind w:left="2160" w:hanging="180"/>
      </w:pPr>
      <w:rPr>
        <w:rFonts w:ascii="Noto Sans Symbols" w:hAnsi="Noto Sans Symbols" w:eastAsia="Noto Sans Symbols" w:cs="Noto Sans Symbols"/>
        <w:color w:val="000000"/>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
      <w:lvlJc w:val="left"/>
      <w:pPr>
        <w:ind w:left="3600" w:hanging="360"/>
      </w:pPr>
      <w:rPr>
        <w:rFonts w:ascii="Noto Sans Symbols" w:hAnsi="Noto Sans Symbols" w:eastAsia="Noto Sans Symbols" w:cs="Noto Sans Symbols"/>
      </w:rPr>
    </w:lvl>
    <w:lvl w:ilvl="5" w:tentative="0">
      <w:start w:val="1"/>
      <w:numFmt w:val="bullet"/>
      <w:lvlText w:val="●"/>
      <w:lvlJc w:val="left"/>
      <w:pPr>
        <w:ind w:left="4320" w:hanging="180"/>
      </w:pPr>
      <w:rPr>
        <w:rFonts w:ascii="Noto Sans Symbols" w:hAnsi="Noto Sans Symbols" w:eastAsia="Noto Sans Symbols" w:cs="Noto Sans Symbols"/>
      </w:r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FEF47FE"/>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1CFD1A37"/>
    <w:rsid w:val="237FF993"/>
    <w:rsid w:val="359BA42F"/>
    <w:rsid w:val="3A7EE0C7"/>
    <w:rsid w:val="49B93D86"/>
    <w:rsid w:val="4C7B6E50"/>
    <w:rsid w:val="4FE5F5C7"/>
    <w:rsid w:val="573913ED"/>
    <w:rsid w:val="5BDF494F"/>
    <w:rsid w:val="5EBF5A8A"/>
    <w:rsid w:val="6DEED05B"/>
    <w:rsid w:val="77F79B3A"/>
    <w:rsid w:val="79FF0DE9"/>
    <w:rsid w:val="7BFF5995"/>
    <w:rsid w:val="7D1B7FE0"/>
    <w:rsid w:val="7EBBB509"/>
    <w:rsid w:val="7EDF79AB"/>
    <w:rsid w:val="7F7F2C8B"/>
    <w:rsid w:val="7FBB6DED"/>
    <w:rsid w:val="7FF751F8"/>
    <w:rsid w:val="8FDFA565"/>
    <w:rsid w:val="97EF64F7"/>
    <w:rsid w:val="9C1E2349"/>
    <w:rsid w:val="9F1C90F4"/>
    <w:rsid w:val="A5D98F2C"/>
    <w:rsid w:val="AF947335"/>
    <w:rsid w:val="B45E0012"/>
    <w:rsid w:val="B7D7560A"/>
    <w:rsid w:val="B9FDA25D"/>
    <w:rsid w:val="BE5F0DB8"/>
    <w:rsid w:val="BF3F3AF1"/>
    <w:rsid w:val="BF6BC5A8"/>
    <w:rsid w:val="BFD7F1B5"/>
    <w:rsid w:val="BFF5481E"/>
    <w:rsid w:val="CFDF7626"/>
    <w:rsid w:val="D4FD119A"/>
    <w:rsid w:val="D5CE4EE1"/>
    <w:rsid w:val="D6DB1A44"/>
    <w:rsid w:val="DF9D7B25"/>
    <w:rsid w:val="DFEF47FE"/>
    <w:rsid w:val="EBBEF546"/>
    <w:rsid w:val="EFFF620A"/>
    <w:rsid w:val="F7DBB259"/>
    <w:rsid w:val="F7FE29C6"/>
    <w:rsid w:val="F7FFB5E5"/>
    <w:rsid w:val="FF1F1011"/>
    <w:rsid w:val="FFF7A562"/>
    <w:rsid w:val="FFFEC32A"/>
    <w:rsid w:val="FFFED6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cs="Calibri" w:eastAsiaTheme="minorHAnsi"/>
      <w:sz w:val="30"/>
      <w:szCs w:val="30"/>
      <w:lang w:val="vi-VN" w:eastAsia="en-US"/>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uiPriority w:val="0"/>
    <w:rPr>
      <w:sz w:val="16"/>
      <w:szCs w:val="16"/>
    </w:rPr>
  </w:style>
  <w:style w:type="paragraph" w:styleId="14">
    <w:name w:val="Block Text"/>
    <w:basedOn w:val="1"/>
    <w:uiPriority w:val="0"/>
    <w:pPr>
      <w:spacing w:after="120"/>
      <w:ind w:left="1440" w:leftChars="700" w:right="1440" w:rightChars="700"/>
    </w:pPr>
  </w:style>
  <w:style w:type="paragraph" w:styleId="15">
    <w:name w:val="Body Text"/>
    <w:basedOn w:val="1"/>
    <w:uiPriority w:val="0"/>
    <w:pPr>
      <w:spacing w:after="120"/>
    </w:pPr>
  </w:style>
  <w:style w:type="paragraph" w:styleId="16">
    <w:name w:val="Body Text 2"/>
    <w:basedOn w:val="1"/>
    <w:uiPriority w:val="0"/>
    <w:pPr>
      <w:spacing w:after="120" w:line="480" w:lineRule="auto"/>
    </w:pPr>
  </w:style>
  <w:style w:type="paragraph" w:styleId="17">
    <w:name w:val="Body Text 3"/>
    <w:basedOn w:val="1"/>
    <w:uiPriority w:val="0"/>
    <w:pPr>
      <w:spacing w:after="120"/>
    </w:pPr>
    <w:rPr>
      <w:sz w:val="16"/>
      <w:szCs w:val="16"/>
    </w:rPr>
  </w:style>
  <w:style w:type="paragraph" w:styleId="18">
    <w:name w:val="Body Text First Indent"/>
    <w:basedOn w:val="15"/>
    <w:uiPriority w:val="0"/>
    <w:pPr>
      <w:ind w:firstLine="420" w:firstLineChars="100"/>
    </w:pPr>
  </w:style>
  <w:style w:type="paragraph" w:styleId="19">
    <w:name w:val="Body Text Indent"/>
    <w:basedOn w:val="1"/>
    <w:uiPriority w:val="0"/>
    <w:pPr>
      <w:spacing w:after="120"/>
      <w:ind w:left="420" w:leftChars="200"/>
    </w:pPr>
  </w:style>
  <w:style w:type="paragraph" w:styleId="20">
    <w:name w:val="Body Text First Indent 2"/>
    <w:basedOn w:val="19"/>
    <w:uiPriority w:val="0"/>
    <w:pPr>
      <w:ind w:firstLine="420" w:firstLineChars="200"/>
    </w:pPr>
  </w:style>
  <w:style w:type="paragraph" w:styleId="21">
    <w:name w:val="Body Text Indent 2"/>
    <w:basedOn w:val="1"/>
    <w:uiPriority w:val="0"/>
    <w:pPr>
      <w:spacing w:after="120" w:line="480" w:lineRule="auto"/>
      <w:ind w:left="420" w:leftChars="200"/>
    </w:pPr>
  </w:style>
  <w:style w:type="paragraph" w:styleId="22">
    <w:name w:val="Body Text Indent 3"/>
    <w:basedOn w:val="1"/>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uiPriority w:val="0"/>
    <w:pPr>
      <w:ind w:left="100" w:leftChars="2100"/>
    </w:pPr>
  </w:style>
  <w:style w:type="character" w:styleId="25">
    <w:name w:val="annotation reference"/>
    <w:basedOn w:val="11"/>
    <w:uiPriority w:val="0"/>
    <w:rPr>
      <w:sz w:val="21"/>
      <w:szCs w:val="21"/>
    </w:rPr>
  </w:style>
  <w:style w:type="paragraph" w:styleId="26">
    <w:name w:val="annotation text"/>
    <w:basedOn w:val="1"/>
    <w:uiPriority w:val="0"/>
    <w:pPr>
      <w:jc w:val="left"/>
    </w:pPr>
  </w:style>
  <w:style w:type="paragraph" w:styleId="27">
    <w:name w:val="annotation subject"/>
    <w:basedOn w:val="26"/>
    <w:next w:val="26"/>
    <w:uiPriority w:val="0"/>
    <w:rPr>
      <w:b/>
      <w:bCs/>
    </w:rPr>
  </w:style>
  <w:style w:type="paragraph" w:styleId="28">
    <w:name w:val="Date"/>
    <w:basedOn w:val="1"/>
    <w:next w:val="1"/>
    <w:uiPriority w:val="0"/>
    <w:pPr>
      <w:ind w:left="100" w:leftChars="2500"/>
    </w:pPr>
  </w:style>
  <w:style w:type="paragraph" w:styleId="29">
    <w:name w:val="Document Map"/>
    <w:basedOn w:val="1"/>
    <w:uiPriority w:val="0"/>
    <w:pPr>
      <w:shd w:val="clear" w:color="auto" w:fill="000080"/>
    </w:pPr>
  </w:style>
  <w:style w:type="paragraph" w:styleId="30">
    <w:name w:val="E-mail Signature"/>
    <w:basedOn w:val="1"/>
    <w:uiPriority w:val="0"/>
  </w:style>
  <w:style w:type="character" w:styleId="31">
    <w:name w:val="Emphasis"/>
    <w:basedOn w:val="11"/>
    <w:qFormat/>
    <w:uiPriority w:val="0"/>
    <w:rPr>
      <w:i/>
      <w:iCs/>
    </w:rPr>
  </w:style>
  <w:style w:type="character" w:styleId="32">
    <w:name w:val="endnote reference"/>
    <w:basedOn w:val="11"/>
    <w:uiPriority w:val="0"/>
    <w:rPr>
      <w:vertAlign w:val="superscript"/>
    </w:rPr>
  </w:style>
  <w:style w:type="paragraph" w:styleId="33">
    <w:name w:val="endnote text"/>
    <w:basedOn w:val="1"/>
    <w:uiPriority w:val="0"/>
    <w:pPr>
      <w:snapToGrid w:val="0"/>
      <w:jc w:val="left"/>
    </w:pPr>
  </w:style>
  <w:style w:type="paragraph" w:styleId="34">
    <w:name w:val="envelope address"/>
    <w:basedOn w:val="1"/>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uiPriority w:val="0"/>
    <w:pPr>
      <w:snapToGrid w:val="0"/>
    </w:pPr>
    <w:rPr>
      <w:rFonts w:ascii="Arial" w:hAnsi="Arial" w:cs="Arial"/>
    </w:rPr>
  </w:style>
  <w:style w:type="character" w:styleId="36">
    <w:name w:val="FollowedHyperlink"/>
    <w:basedOn w:val="11"/>
    <w:uiPriority w:val="0"/>
    <w:rPr>
      <w:color w:val="800080"/>
      <w:u w:val="single"/>
    </w:rPr>
  </w:style>
  <w:style w:type="paragraph" w:styleId="37">
    <w:name w:val="footer"/>
    <w:basedOn w:val="1"/>
    <w:uiPriority w:val="0"/>
    <w:pPr>
      <w:tabs>
        <w:tab w:val="center" w:pos="4153"/>
        <w:tab w:val="right" w:pos="8306"/>
      </w:tabs>
      <w:snapToGrid w:val="0"/>
      <w:jc w:val="left"/>
    </w:pPr>
    <w:rPr>
      <w:sz w:val="18"/>
      <w:szCs w:val="18"/>
    </w:rPr>
  </w:style>
  <w:style w:type="character" w:styleId="38">
    <w:name w:val="footnote reference"/>
    <w:basedOn w:val="11"/>
    <w:uiPriority w:val="0"/>
    <w:rPr>
      <w:vertAlign w:val="superscript"/>
    </w:rPr>
  </w:style>
  <w:style w:type="paragraph" w:styleId="39">
    <w:name w:val="footnote text"/>
    <w:basedOn w:val="1"/>
    <w:uiPriority w:val="0"/>
    <w:pPr>
      <w:snapToGrid w:val="0"/>
      <w:jc w:val="left"/>
    </w:pPr>
    <w:rPr>
      <w:sz w:val="18"/>
      <w:szCs w:val="18"/>
    </w:rPr>
  </w:style>
  <w:style w:type="paragraph" w:styleId="40">
    <w:name w:val="header"/>
    <w:basedOn w:val="1"/>
    <w:uiPriority w:val="0"/>
    <w:pPr>
      <w:tabs>
        <w:tab w:val="center" w:pos="4153"/>
        <w:tab w:val="right" w:pos="8306"/>
      </w:tabs>
      <w:snapToGrid w:val="0"/>
    </w:pPr>
    <w:rPr>
      <w:sz w:val="18"/>
      <w:szCs w:val="18"/>
    </w:rPr>
  </w:style>
  <w:style w:type="character" w:styleId="41">
    <w:name w:val="HTML Acronym"/>
    <w:basedOn w:val="11"/>
    <w:uiPriority w:val="0"/>
  </w:style>
  <w:style w:type="paragraph" w:styleId="42">
    <w:name w:val="HTML Address"/>
    <w:basedOn w:val="1"/>
    <w:uiPriority w:val="0"/>
    <w:rPr>
      <w:i/>
      <w:iCs/>
    </w:rPr>
  </w:style>
  <w:style w:type="character" w:styleId="43">
    <w:name w:val="HTML Cite"/>
    <w:basedOn w:val="11"/>
    <w:uiPriority w:val="0"/>
    <w:rPr>
      <w:i/>
      <w:iCs/>
    </w:rPr>
  </w:style>
  <w:style w:type="character" w:styleId="44">
    <w:name w:val="HTML Code"/>
    <w:basedOn w:val="11"/>
    <w:uiPriority w:val="0"/>
    <w:rPr>
      <w:rFonts w:ascii="Courier New" w:hAnsi="Courier New" w:cs="Courier New"/>
      <w:sz w:val="20"/>
      <w:szCs w:val="20"/>
    </w:rPr>
  </w:style>
  <w:style w:type="character" w:styleId="45">
    <w:name w:val="HTML Definition"/>
    <w:basedOn w:val="11"/>
    <w:uiPriority w:val="0"/>
    <w:rPr>
      <w:i/>
      <w:iCs/>
    </w:rPr>
  </w:style>
  <w:style w:type="character" w:styleId="46">
    <w:name w:val="HTML Keyboard"/>
    <w:basedOn w:val="11"/>
    <w:uiPriority w:val="0"/>
    <w:rPr>
      <w:rFonts w:ascii="Courier New" w:hAnsi="Courier New" w:cs="Courier New"/>
      <w:sz w:val="20"/>
      <w:szCs w:val="20"/>
    </w:rPr>
  </w:style>
  <w:style w:type="paragraph" w:styleId="47">
    <w:name w:val="HTML Preformatted"/>
    <w:basedOn w:val="1"/>
    <w:uiPriority w:val="0"/>
    <w:rPr>
      <w:rFonts w:ascii="Courier New" w:hAnsi="Courier New" w:cs="Courier New"/>
      <w:sz w:val="20"/>
    </w:rPr>
  </w:style>
  <w:style w:type="character" w:styleId="48">
    <w:name w:val="HTML Sample"/>
    <w:basedOn w:val="11"/>
    <w:uiPriority w:val="0"/>
    <w:rPr>
      <w:rFonts w:ascii="Courier New" w:hAnsi="Courier New" w:cs="Courier New"/>
    </w:rPr>
  </w:style>
  <w:style w:type="character" w:styleId="49">
    <w:name w:val="HTML Typewriter"/>
    <w:basedOn w:val="11"/>
    <w:uiPriority w:val="0"/>
    <w:rPr>
      <w:rFonts w:ascii="Courier New" w:hAnsi="Courier New" w:cs="Courier New"/>
      <w:sz w:val="20"/>
      <w:szCs w:val="20"/>
    </w:rPr>
  </w:style>
  <w:style w:type="character" w:styleId="50">
    <w:name w:val="HTML Variable"/>
    <w:basedOn w:val="11"/>
    <w:uiPriority w:val="0"/>
    <w:rPr>
      <w:i/>
      <w:iCs/>
    </w:rPr>
  </w:style>
  <w:style w:type="character" w:styleId="51">
    <w:name w:val="Hyperlink"/>
    <w:basedOn w:val="11"/>
    <w:uiPriority w:val="0"/>
    <w:rPr>
      <w:color w:val="0000FF"/>
      <w:u w:val="single"/>
    </w:rPr>
  </w:style>
  <w:style w:type="paragraph" w:styleId="52">
    <w:name w:val="index 1"/>
    <w:basedOn w:val="1"/>
    <w:next w:val="1"/>
    <w:uiPriority w:val="0"/>
  </w:style>
  <w:style w:type="paragraph" w:styleId="53">
    <w:name w:val="index 2"/>
    <w:basedOn w:val="1"/>
    <w:next w:val="1"/>
    <w:uiPriority w:val="0"/>
    <w:pPr>
      <w:ind w:left="200" w:leftChars="200"/>
    </w:pPr>
  </w:style>
  <w:style w:type="paragraph" w:styleId="54">
    <w:name w:val="index 3"/>
    <w:basedOn w:val="1"/>
    <w:next w:val="1"/>
    <w:uiPriority w:val="0"/>
    <w:pPr>
      <w:ind w:left="400" w:leftChars="400"/>
    </w:pPr>
  </w:style>
  <w:style w:type="paragraph" w:styleId="55">
    <w:name w:val="index 4"/>
    <w:basedOn w:val="1"/>
    <w:next w:val="1"/>
    <w:uiPriority w:val="0"/>
    <w:pPr>
      <w:ind w:left="600" w:leftChars="600"/>
    </w:pPr>
  </w:style>
  <w:style w:type="paragraph" w:styleId="56">
    <w:name w:val="index 5"/>
    <w:basedOn w:val="1"/>
    <w:next w:val="1"/>
    <w:uiPriority w:val="0"/>
    <w:pPr>
      <w:ind w:left="800" w:leftChars="800"/>
    </w:pPr>
  </w:style>
  <w:style w:type="paragraph" w:styleId="57">
    <w:name w:val="index 6"/>
    <w:basedOn w:val="1"/>
    <w:next w:val="1"/>
    <w:uiPriority w:val="0"/>
    <w:pPr>
      <w:ind w:left="1000" w:leftChars="1000"/>
    </w:pPr>
  </w:style>
  <w:style w:type="paragraph" w:styleId="58">
    <w:name w:val="index 7"/>
    <w:basedOn w:val="1"/>
    <w:next w:val="1"/>
    <w:uiPriority w:val="0"/>
    <w:pPr>
      <w:ind w:left="1200" w:leftChars="1200"/>
    </w:pPr>
  </w:style>
  <w:style w:type="paragraph" w:styleId="59">
    <w:name w:val="index 8"/>
    <w:basedOn w:val="1"/>
    <w:next w:val="1"/>
    <w:uiPriority w:val="0"/>
    <w:pPr>
      <w:ind w:left="1400" w:leftChars="1400"/>
    </w:pPr>
  </w:style>
  <w:style w:type="paragraph" w:styleId="60">
    <w:name w:val="index 9"/>
    <w:basedOn w:val="1"/>
    <w:next w:val="1"/>
    <w:uiPriority w:val="0"/>
    <w:pPr>
      <w:ind w:left="1600" w:leftChars="1600"/>
    </w:pPr>
  </w:style>
  <w:style w:type="paragraph" w:styleId="61">
    <w:name w:val="index heading"/>
    <w:basedOn w:val="1"/>
    <w:next w:val="52"/>
    <w:uiPriority w:val="0"/>
    <w:rPr>
      <w:rFonts w:ascii="Arial" w:hAnsi="Arial" w:cs="Arial"/>
      <w:b/>
      <w:bCs/>
    </w:rPr>
  </w:style>
  <w:style w:type="character" w:styleId="62">
    <w:name w:val="line number"/>
    <w:basedOn w:val="11"/>
    <w:uiPriority w:val="0"/>
  </w:style>
  <w:style w:type="paragraph" w:styleId="63">
    <w:name w:val="List"/>
    <w:basedOn w:val="1"/>
    <w:uiPriority w:val="0"/>
    <w:pPr>
      <w:ind w:left="200" w:hanging="200" w:hangingChars="200"/>
    </w:pPr>
  </w:style>
  <w:style w:type="paragraph" w:styleId="64">
    <w:name w:val="List 2"/>
    <w:basedOn w:val="1"/>
    <w:uiPriority w:val="0"/>
    <w:pPr>
      <w:ind w:left="100" w:leftChars="200" w:hanging="200" w:hangingChars="200"/>
    </w:pPr>
  </w:style>
  <w:style w:type="paragraph" w:styleId="65">
    <w:name w:val="List 3"/>
    <w:basedOn w:val="1"/>
    <w:uiPriority w:val="0"/>
    <w:pPr>
      <w:ind w:left="100" w:leftChars="400" w:hanging="200" w:hangingChars="200"/>
    </w:pPr>
  </w:style>
  <w:style w:type="paragraph" w:styleId="66">
    <w:name w:val="List 4"/>
    <w:basedOn w:val="1"/>
    <w:uiPriority w:val="0"/>
    <w:pPr>
      <w:ind w:left="100" w:leftChars="600" w:hanging="200" w:hangingChars="200"/>
    </w:pPr>
  </w:style>
  <w:style w:type="paragraph" w:styleId="67">
    <w:name w:val="List 5"/>
    <w:basedOn w:val="1"/>
    <w:uiPriority w:val="0"/>
    <w:pPr>
      <w:ind w:left="100" w:leftChars="800" w:hanging="200" w:hangingChars="200"/>
    </w:pPr>
  </w:style>
  <w:style w:type="paragraph" w:styleId="68">
    <w:name w:val="List Bullet"/>
    <w:basedOn w:val="1"/>
    <w:uiPriority w:val="0"/>
    <w:pPr>
      <w:numPr>
        <w:ilvl w:val="0"/>
        <w:numId w:val="1"/>
      </w:numPr>
    </w:pPr>
  </w:style>
  <w:style w:type="paragraph" w:styleId="69">
    <w:name w:val="List Bullet 2"/>
    <w:basedOn w:val="1"/>
    <w:uiPriority w:val="0"/>
    <w:pPr>
      <w:numPr>
        <w:ilvl w:val="0"/>
        <w:numId w:val="2"/>
      </w:numPr>
    </w:pPr>
  </w:style>
  <w:style w:type="paragraph" w:styleId="70">
    <w:name w:val="List Bullet 3"/>
    <w:basedOn w:val="1"/>
    <w:uiPriority w:val="0"/>
    <w:pPr>
      <w:numPr>
        <w:ilvl w:val="0"/>
        <w:numId w:val="3"/>
      </w:numPr>
    </w:pPr>
  </w:style>
  <w:style w:type="paragraph" w:styleId="71">
    <w:name w:val="List Bullet 4"/>
    <w:basedOn w:val="1"/>
    <w:uiPriority w:val="0"/>
    <w:pPr>
      <w:numPr>
        <w:ilvl w:val="0"/>
        <w:numId w:val="4"/>
      </w:numPr>
    </w:pPr>
  </w:style>
  <w:style w:type="paragraph" w:styleId="72">
    <w:name w:val="List Bullet 5"/>
    <w:basedOn w:val="1"/>
    <w:uiPriority w:val="0"/>
    <w:pPr>
      <w:numPr>
        <w:ilvl w:val="0"/>
        <w:numId w:val="5"/>
      </w:numPr>
    </w:pPr>
  </w:style>
  <w:style w:type="paragraph" w:styleId="73">
    <w:name w:val="List Continue"/>
    <w:basedOn w:val="1"/>
    <w:uiPriority w:val="0"/>
    <w:pPr>
      <w:spacing w:after="120"/>
      <w:ind w:left="420" w:leftChars="200"/>
    </w:pPr>
  </w:style>
  <w:style w:type="paragraph" w:styleId="74">
    <w:name w:val="List Continue 2"/>
    <w:basedOn w:val="1"/>
    <w:uiPriority w:val="0"/>
    <w:pPr>
      <w:spacing w:after="120"/>
      <w:ind w:left="840" w:leftChars="400"/>
    </w:pPr>
  </w:style>
  <w:style w:type="paragraph" w:styleId="75">
    <w:name w:val="List Continue 3"/>
    <w:basedOn w:val="1"/>
    <w:uiPriority w:val="0"/>
    <w:pPr>
      <w:spacing w:after="120"/>
      <w:ind w:left="1260" w:leftChars="600"/>
    </w:pPr>
  </w:style>
  <w:style w:type="paragraph" w:styleId="76">
    <w:name w:val="List Continue 4"/>
    <w:basedOn w:val="1"/>
    <w:uiPriority w:val="0"/>
    <w:pPr>
      <w:spacing w:after="120"/>
      <w:ind w:left="1680" w:leftChars="800"/>
    </w:pPr>
  </w:style>
  <w:style w:type="paragraph" w:styleId="77">
    <w:name w:val="List Continue 5"/>
    <w:basedOn w:val="1"/>
    <w:uiPriority w:val="0"/>
    <w:pPr>
      <w:spacing w:after="120"/>
      <w:ind w:left="2100" w:leftChars="1000"/>
    </w:pPr>
  </w:style>
  <w:style w:type="paragraph" w:styleId="78">
    <w:name w:val="List Number"/>
    <w:basedOn w:val="1"/>
    <w:uiPriority w:val="0"/>
    <w:pPr>
      <w:numPr>
        <w:ilvl w:val="0"/>
        <w:numId w:val="6"/>
      </w:numPr>
    </w:pPr>
  </w:style>
  <w:style w:type="paragraph" w:styleId="79">
    <w:name w:val="List Number 2"/>
    <w:basedOn w:val="1"/>
    <w:uiPriority w:val="0"/>
    <w:pPr>
      <w:numPr>
        <w:ilvl w:val="0"/>
        <w:numId w:val="7"/>
      </w:numPr>
    </w:pPr>
  </w:style>
  <w:style w:type="paragraph" w:styleId="80">
    <w:name w:val="List Number 3"/>
    <w:basedOn w:val="1"/>
    <w:uiPriority w:val="0"/>
    <w:pPr>
      <w:numPr>
        <w:ilvl w:val="0"/>
        <w:numId w:val="8"/>
      </w:numPr>
    </w:pPr>
  </w:style>
  <w:style w:type="paragraph" w:styleId="81">
    <w:name w:val="List Number 4"/>
    <w:basedOn w:val="1"/>
    <w:uiPriority w:val="0"/>
    <w:pPr>
      <w:numPr>
        <w:ilvl w:val="0"/>
        <w:numId w:val="9"/>
      </w:numPr>
    </w:pPr>
  </w:style>
  <w:style w:type="paragraph" w:styleId="82">
    <w:name w:val="List Number 5"/>
    <w:basedOn w:val="1"/>
    <w:uiPriority w:val="0"/>
    <w:pPr>
      <w:numPr>
        <w:ilvl w:val="0"/>
        <w:numId w:val="10"/>
      </w:numPr>
    </w:pPr>
  </w:style>
  <w:style w:type="paragraph" w:styleId="83">
    <w:name w:val="macro"/>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86">
    <w:name w:val="Normal Indent"/>
    <w:basedOn w:val="1"/>
    <w:uiPriority w:val="0"/>
    <w:pPr>
      <w:ind w:firstLine="420" w:firstLineChars="200"/>
    </w:pPr>
  </w:style>
  <w:style w:type="paragraph" w:styleId="87">
    <w:name w:val="Note Heading"/>
    <w:basedOn w:val="1"/>
    <w:next w:val="1"/>
    <w:uiPriority w:val="0"/>
    <w:pPr>
      <w:jc w:val="center"/>
    </w:pPr>
  </w:style>
  <w:style w:type="character" w:styleId="88">
    <w:name w:val="page number"/>
    <w:basedOn w:val="11"/>
    <w:uiPriority w:val="0"/>
  </w:style>
  <w:style w:type="paragraph" w:styleId="89">
    <w:name w:val="Plain Text"/>
    <w:basedOn w:val="1"/>
    <w:uiPriority w:val="0"/>
    <w:rPr>
      <w:rFonts w:ascii="SimSun" w:hAnsi="Courier New" w:cs="Courier New"/>
      <w:szCs w:val="21"/>
    </w:rPr>
  </w:style>
  <w:style w:type="paragraph" w:styleId="90">
    <w:name w:val="Salutation"/>
    <w:basedOn w:val="1"/>
    <w:next w:val="1"/>
    <w:uiPriority w:val="0"/>
  </w:style>
  <w:style w:type="paragraph" w:styleId="91">
    <w:name w:val="Signature"/>
    <w:basedOn w:val="1"/>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uiPriority w:val="0"/>
    <w:pPr>
      <w:ind w:left="420" w:leftChars="200"/>
    </w:pPr>
  </w:style>
  <w:style w:type="paragraph" w:styleId="129">
    <w:name w:val="table of figures"/>
    <w:basedOn w:val="1"/>
    <w:next w:val="1"/>
    <w:uiPriority w:val="0"/>
    <w:pPr>
      <w:ind w:leftChars="200" w:hanging="200" w:hangingChars="200"/>
    </w:pPr>
  </w:style>
  <w:style w:type="table" w:styleId="130">
    <w:name w:val="Table Professional"/>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uiPriority w:val="0"/>
    <w:pPr>
      <w:spacing w:before="120"/>
    </w:pPr>
    <w:rPr>
      <w:rFonts w:ascii="Arial" w:hAnsi="Arial" w:cs="Arial"/>
      <w:sz w:val="24"/>
      <w:szCs w:val="24"/>
    </w:rPr>
  </w:style>
  <w:style w:type="paragraph" w:styleId="142">
    <w:name w:val="toc 1"/>
    <w:basedOn w:val="1"/>
    <w:next w:val="1"/>
    <w:uiPriority w:val="0"/>
  </w:style>
  <w:style w:type="paragraph" w:styleId="143">
    <w:name w:val="toc 2"/>
    <w:basedOn w:val="1"/>
    <w:next w:val="1"/>
    <w:uiPriority w:val="0"/>
    <w:pPr>
      <w:ind w:left="420" w:leftChars="200"/>
    </w:pPr>
  </w:style>
  <w:style w:type="paragraph" w:styleId="144">
    <w:name w:val="toc 3"/>
    <w:basedOn w:val="1"/>
    <w:next w:val="1"/>
    <w:uiPriority w:val="0"/>
    <w:pPr>
      <w:ind w:left="840" w:leftChars="400"/>
    </w:pPr>
  </w:style>
  <w:style w:type="paragraph" w:styleId="145">
    <w:name w:val="toc 4"/>
    <w:basedOn w:val="1"/>
    <w:next w:val="1"/>
    <w:uiPriority w:val="0"/>
    <w:pPr>
      <w:ind w:left="1260" w:leftChars="600"/>
    </w:pPr>
  </w:style>
  <w:style w:type="paragraph" w:styleId="146">
    <w:name w:val="toc 5"/>
    <w:basedOn w:val="1"/>
    <w:next w:val="1"/>
    <w:uiPriority w:val="0"/>
    <w:pPr>
      <w:ind w:left="1680" w:leftChars="800"/>
    </w:pPr>
  </w:style>
  <w:style w:type="paragraph" w:styleId="147">
    <w:name w:val="toc 6"/>
    <w:basedOn w:val="1"/>
    <w:next w:val="1"/>
    <w:uiPriority w:val="0"/>
    <w:pPr>
      <w:ind w:left="2100" w:leftChars="1000"/>
    </w:pPr>
  </w:style>
  <w:style w:type="paragraph" w:styleId="148">
    <w:name w:val="toc 7"/>
    <w:basedOn w:val="1"/>
    <w:next w:val="1"/>
    <w:uiPriority w:val="0"/>
    <w:pPr>
      <w:ind w:left="2520" w:leftChars="1200"/>
    </w:pPr>
  </w:style>
  <w:style w:type="paragraph" w:styleId="149">
    <w:name w:val="toc 8"/>
    <w:basedOn w:val="1"/>
    <w:next w:val="1"/>
    <w:uiPriority w:val="0"/>
    <w:pPr>
      <w:ind w:left="2940" w:leftChars="1400"/>
    </w:pPr>
  </w:style>
  <w:style w:type="paragraph" w:styleId="150">
    <w:name w:val="toc 9"/>
    <w:basedOn w:val="1"/>
    <w:next w:val="1"/>
    <w:uiPriority w:val="0"/>
    <w:pPr>
      <w:ind w:left="3360" w:leftChars="1600"/>
    </w:pPr>
  </w:style>
  <w:style w:type="table" w:styleId="151">
    <w:name w:val="Light Shading"/>
    <w:basedOn w:val="12"/>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114</TotalTime>
  <ScaleCrop>false</ScaleCrop>
  <LinksUpToDate>false</LinksUpToDate>
  <CharactersWithSpaces>0</CharactersWithSpaces>
  <Application>WPS Office_4.4.2.7669_F1E327BC-269C-435d-A152-05C5408002CA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2023-12-22T05:27:00Z</dcterms:created>
  <dc:creator>Pham An Hao</dc:creator>
  <cp:lastModifiedBy>Pham An Hao</cp:lastModifiedBy>
  <dcterms:modified xsi:type="dcterms:W3CDTF">2024-09-17T06:04:36Z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1033-4.4.2.7669</vt:lpwstr>
  </property>
</Properties>
</file>